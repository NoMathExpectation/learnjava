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40E" w:rsidRDefault="00E5240E" w:rsidP="00E5240E">
      <w:pPr>
        <w:jc w:val="center"/>
        <w:outlineLvl w:val="0"/>
        <w:rPr>
          <w:rFonts w:ascii="Calibri" w:eastAsia="PMingLiU" w:hAnsi="Calibri" w:cs="Times New Roman"/>
          <w:b/>
          <w:kern w:val="2"/>
          <w:sz w:val="28"/>
          <w:szCs w:val="28"/>
          <w:lang w:eastAsia="zh-TW"/>
        </w:rPr>
      </w:pPr>
      <w:r>
        <w:rPr>
          <w:rFonts w:ascii="Calibri" w:eastAsia="宋体" w:hAnsi="Calibri" w:cs="Times New Roman"/>
          <w:b/>
          <w:kern w:val="2"/>
          <w:sz w:val="28"/>
          <w:szCs w:val="28"/>
        </w:rPr>
        <w:t>Introduction to Computer Programming (Java A)</w:t>
      </w:r>
    </w:p>
    <w:p w:rsidR="00E5240E" w:rsidRDefault="00E5240E" w:rsidP="00E5240E">
      <w:pPr>
        <w:jc w:val="center"/>
        <w:rPr>
          <w:rFonts w:ascii="Calibri" w:eastAsia="PMingLiU" w:hAnsi="Calibri" w:cs="Times New Roman"/>
          <w:b/>
          <w:kern w:val="2"/>
          <w:sz w:val="28"/>
          <w:szCs w:val="28"/>
          <w:lang w:eastAsia="zh-TW"/>
        </w:rPr>
      </w:pPr>
      <w:r>
        <w:rPr>
          <w:rFonts w:ascii="Calibri" w:eastAsia="宋体" w:hAnsi="Calibri" w:cs="Times New Roman"/>
          <w:b/>
          <w:kern w:val="2"/>
          <w:sz w:val="28"/>
          <w:szCs w:val="28"/>
        </w:rPr>
        <w:t xml:space="preserve">Lab Exercise </w:t>
      </w:r>
      <w:r>
        <w:rPr>
          <w:rFonts w:ascii="Calibri" w:eastAsia="PMingLiU" w:hAnsi="Calibri" w:cs="Times New Roman" w:hint="eastAsia"/>
          <w:b/>
          <w:kern w:val="2"/>
          <w:sz w:val="28"/>
          <w:szCs w:val="28"/>
          <w:lang w:eastAsia="zh-TW"/>
        </w:rPr>
        <w:t>9</w:t>
      </w:r>
    </w:p>
    <w:p w:rsidR="002310D3" w:rsidRDefault="002310D3" w:rsidP="00E5240E">
      <w:pPr>
        <w:jc w:val="center"/>
        <w:rPr>
          <w:rFonts w:ascii="Calibri" w:eastAsia="PMingLiU" w:hAnsi="Calibri" w:cs="Times New Roman"/>
          <w:b/>
          <w:kern w:val="2"/>
          <w:sz w:val="28"/>
          <w:szCs w:val="28"/>
          <w:lang w:eastAsia="zh-TW"/>
        </w:rPr>
      </w:pPr>
    </w:p>
    <w:p w:rsidR="00E5240E" w:rsidRDefault="00E5240E" w:rsidP="00E5240E">
      <w:pPr>
        <w:rPr>
          <w:b/>
        </w:rPr>
      </w:pPr>
      <w:r>
        <w:rPr>
          <w:b/>
        </w:rPr>
        <w:t>[Objective]</w:t>
      </w:r>
      <w:bookmarkStart w:id="0" w:name="OLE_LINK4"/>
      <w:bookmarkStart w:id="1" w:name="OLE_LINK3"/>
    </w:p>
    <w:bookmarkEnd w:id="0"/>
    <w:bookmarkEnd w:id="1"/>
    <w:p w:rsidR="00E5240E" w:rsidRDefault="00E5240E" w:rsidP="00E5240E">
      <w:pPr>
        <w:pStyle w:val="a5"/>
        <w:widowControl/>
        <w:numPr>
          <w:ilvl w:val="0"/>
          <w:numId w:val="5"/>
        </w:numPr>
        <w:autoSpaceDE/>
        <w:autoSpaceDN/>
        <w:contextualSpacing/>
        <w:rPr>
          <w:rFonts w:eastAsia="宋体"/>
        </w:rPr>
      </w:pPr>
      <w:r>
        <w:rPr>
          <w:rFonts w:eastAsia="PMingLiU" w:hint="eastAsia"/>
          <w:lang w:eastAsia="zh-TW"/>
        </w:rPr>
        <w:t xml:space="preserve">Learn how to read / write </w:t>
      </w:r>
      <w:r>
        <w:rPr>
          <w:rFonts w:eastAsia="宋体" w:hint="eastAsia"/>
          <w:lang w:eastAsia="zh-CN"/>
        </w:rPr>
        <w:t xml:space="preserve">text </w:t>
      </w:r>
      <w:r>
        <w:rPr>
          <w:rFonts w:eastAsia="PMingLiU" w:hint="eastAsia"/>
          <w:lang w:eastAsia="zh-TW"/>
        </w:rPr>
        <w:t>files in JAVA</w:t>
      </w:r>
      <w:r w:rsidR="000C3122">
        <w:rPr>
          <w:rFonts w:eastAsia="PMingLiU"/>
          <w:lang w:eastAsia="zh-TW"/>
        </w:rPr>
        <w:t>.</w:t>
      </w:r>
    </w:p>
    <w:p w:rsidR="00E5240E" w:rsidRDefault="00E5240E" w:rsidP="00E5240E">
      <w:pPr>
        <w:pStyle w:val="a5"/>
        <w:widowControl/>
        <w:numPr>
          <w:ilvl w:val="0"/>
          <w:numId w:val="5"/>
        </w:numPr>
        <w:autoSpaceDE/>
        <w:autoSpaceDN/>
        <w:contextualSpacing/>
        <w:rPr>
          <w:rFonts w:eastAsia="宋体"/>
        </w:rPr>
      </w:pPr>
      <w:r>
        <w:t xml:space="preserve">Learn </w:t>
      </w:r>
      <w:r w:rsidR="000C3122">
        <w:t xml:space="preserve">how </w:t>
      </w:r>
      <w:r>
        <w:t>to create packages to organize classes</w:t>
      </w:r>
      <w:r w:rsidR="000C3122">
        <w:t>.</w:t>
      </w:r>
    </w:p>
    <w:p w:rsidR="00E5240E" w:rsidRDefault="00E5240E" w:rsidP="00E5240E">
      <w:pPr>
        <w:rPr>
          <w:b/>
        </w:rPr>
      </w:pPr>
    </w:p>
    <w:p w:rsidR="00E5240E" w:rsidRDefault="00E5240E" w:rsidP="00E5240E">
      <w:pPr>
        <w:rPr>
          <w:b/>
          <w:lang w:eastAsia="zh-CN"/>
        </w:rPr>
      </w:pPr>
      <w:r>
        <w:rPr>
          <w:rFonts w:hint="eastAsia"/>
          <w:b/>
          <w:lang w:eastAsia="zh-CN"/>
        </w:rPr>
        <w:t>[Exercise]</w:t>
      </w:r>
    </w:p>
    <w:p w:rsidR="00E350F4" w:rsidRDefault="00E350F4" w:rsidP="00E5240E">
      <w:pPr>
        <w:rPr>
          <w:b/>
        </w:rPr>
      </w:pPr>
    </w:p>
    <w:p w:rsidR="00E5240E" w:rsidRPr="0063164B" w:rsidRDefault="00E5240E" w:rsidP="005329A8">
      <w:pPr>
        <w:spacing w:beforeLines="50" w:before="120" w:line="288" w:lineRule="auto"/>
        <w:jc w:val="both"/>
        <w:rPr>
          <w:b/>
        </w:rPr>
      </w:pPr>
      <w:r w:rsidRPr="0063164B">
        <w:rPr>
          <w:rFonts w:hint="eastAsia"/>
          <w:b/>
        </w:rPr>
        <w:t>Part 1</w:t>
      </w:r>
      <w:r w:rsidRPr="0063164B">
        <w:rPr>
          <w:b/>
        </w:rPr>
        <w:t xml:space="preserve">: </w:t>
      </w:r>
      <w:r w:rsidRPr="0063164B">
        <w:rPr>
          <w:rFonts w:hint="eastAsia"/>
          <w:b/>
          <w:lang w:eastAsia="zh-CN"/>
        </w:rPr>
        <w:t>Read and write text file</w:t>
      </w:r>
    </w:p>
    <w:p w:rsidR="00E5240E" w:rsidRDefault="00E5240E" w:rsidP="00E04544">
      <w:pPr>
        <w:pStyle w:val="a5"/>
        <w:widowControl/>
        <w:autoSpaceDE/>
        <w:autoSpaceDN/>
        <w:spacing w:afterLines="50" w:after="120"/>
        <w:ind w:left="0" w:firstLine="0"/>
        <w:contextualSpacing/>
        <w:rPr>
          <w:rFonts w:eastAsia="PMingLiU"/>
          <w:lang w:eastAsia="zh-TW"/>
        </w:rPr>
      </w:pPr>
      <w:r w:rsidRPr="004E543F">
        <w:rPr>
          <w:rFonts w:eastAsia="PMingLiU" w:hint="eastAsia"/>
          <w:lang w:eastAsia="zh-TW"/>
        </w:rPr>
        <w:t xml:space="preserve">1. </w:t>
      </w:r>
      <w:r w:rsidRPr="004E543F">
        <w:rPr>
          <w:rFonts w:eastAsia="PMingLiU"/>
          <w:lang w:eastAsia="zh-TW"/>
        </w:rPr>
        <w:t xml:space="preserve">Write a Java program to get a list of all file/directory names </w:t>
      </w:r>
      <w:r w:rsidRPr="004E543F">
        <w:rPr>
          <w:rFonts w:eastAsia="PMingLiU" w:hint="eastAsia"/>
          <w:lang w:eastAsia="zh-TW"/>
        </w:rPr>
        <w:t>in a directory</w:t>
      </w:r>
      <w:r w:rsidRPr="004E543F">
        <w:rPr>
          <w:rFonts w:eastAsia="PMingLiU"/>
          <w:lang w:eastAsia="zh-TW"/>
        </w:rPr>
        <w:t>.</w:t>
      </w:r>
    </w:p>
    <w:p w:rsidR="00E5240E" w:rsidRDefault="00E5240E" w:rsidP="00E5240E">
      <w:pPr>
        <w:pStyle w:val="HTML"/>
        <w:shd w:val="clear" w:color="auto" w:fill="131314"/>
        <w:spacing w:after="240"/>
        <w:rPr>
          <w:rFonts w:ascii="宋体" w:eastAsia="宋体" w:hAnsi="宋体" w:cs="宋体"/>
          <w:color w:val="EBEBEB"/>
          <w:sz w:val="24"/>
          <w:szCs w:val="24"/>
        </w:rPr>
      </w:pPr>
      <w:r w:rsidRPr="00ED1046">
        <w:rPr>
          <w:rFonts w:ascii="宋体" w:eastAsia="宋体" w:hAnsi="宋体" w:cs="宋体" w:hint="eastAsia"/>
          <w:color w:val="ED864A"/>
          <w:sz w:val="22"/>
          <w:szCs w:val="22"/>
          <w:shd w:val="clear" w:color="auto" w:fill="131314"/>
        </w:rPr>
        <w:t xml:space="preserve">import </w:t>
      </w:r>
      <w:r w:rsidRPr="00ED1046">
        <w:rPr>
          <w:rFonts w:ascii="宋体" w:eastAsia="宋体" w:hAnsi="宋体" w:cs="宋体" w:hint="eastAsia"/>
          <w:color w:val="FFFFFF"/>
          <w:sz w:val="22"/>
          <w:szCs w:val="22"/>
          <w:shd w:val="clear" w:color="auto" w:fill="131314"/>
        </w:rPr>
        <w:t>java.io.File</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r>
      <w:r w:rsidRPr="00ED1046">
        <w:rPr>
          <w:rFonts w:ascii="宋体" w:eastAsia="宋体" w:hAnsi="宋体" w:cs="宋体" w:hint="eastAsia"/>
          <w:color w:val="ED864A"/>
          <w:sz w:val="22"/>
          <w:szCs w:val="22"/>
          <w:shd w:val="clear" w:color="auto" w:fill="131314"/>
        </w:rPr>
        <w:t xml:space="preserve">public class </w:t>
      </w:r>
      <w:r w:rsidRPr="00ED1046">
        <w:rPr>
          <w:rFonts w:ascii="宋体" w:eastAsia="宋体" w:hAnsi="宋体" w:cs="宋体" w:hint="eastAsia"/>
          <w:color w:val="FFFFFF"/>
          <w:sz w:val="22"/>
          <w:szCs w:val="22"/>
          <w:shd w:val="clear" w:color="auto" w:fill="131314"/>
        </w:rPr>
        <w:t xml:space="preserve">ListFolder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ED864A"/>
          <w:sz w:val="22"/>
          <w:szCs w:val="22"/>
          <w:shd w:val="clear" w:color="auto" w:fill="131314"/>
        </w:rPr>
        <w:t xml:space="preserve">public static void </w:t>
      </w:r>
      <w:r w:rsidRPr="00ED1046">
        <w:rPr>
          <w:rFonts w:ascii="宋体" w:eastAsia="宋体" w:hAnsi="宋体" w:cs="宋体" w:hint="eastAsia"/>
          <w:color w:val="FFCF40"/>
          <w:sz w:val="22"/>
          <w:szCs w:val="22"/>
          <w:shd w:val="clear" w:color="auto" w:fill="131314"/>
        </w:rPr>
        <w:t>main</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String a</w:t>
      </w:r>
      <w:r w:rsidRPr="00ED1046">
        <w:rPr>
          <w:rFonts w:ascii="宋体" w:eastAsia="宋体" w:hAnsi="宋体" w:cs="宋体" w:hint="eastAsia"/>
          <w:color w:val="EBEBEB"/>
          <w:sz w:val="22"/>
          <w:szCs w:val="22"/>
          <w:shd w:val="clear" w:color="auto" w:fill="131314"/>
        </w:rPr>
        <w:t>[]) {</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 xml:space="preserve">File file </w:t>
      </w: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ED864A"/>
          <w:sz w:val="22"/>
          <w:szCs w:val="22"/>
          <w:shd w:val="clear" w:color="auto" w:fill="131314"/>
        </w:rPr>
        <w:t xml:space="preserve">new </w:t>
      </w:r>
      <w:r w:rsidRPr="00ED1046">
        <w:rPr>
          <w:rFonts w:ascii="宋体" w:eastAsia="宋体" w:hAnsi="宋体" w:cs="宋体" w:hint="eastAsia"/>
          <w:color w:val="EBEBEB"/>
          <w:sz w:val="22"/>
          <w:szCs w:val="22"/>
          <w:shd w:val="clear" w:color="auto" w:fill="131314"/>
        </w:rPr>
        <w:t>File(</w:t>
      </w:r>
      <w:r w:rsidRPr="00ED1046">
        <w:rPr>
          <w:rFonts w:ascii="宋体" w:eastAsia="宋体" w:hAnsi="宋体" w:cs="宋体" w:hint="eastAsia"/>
          <w:color w:val="54B33E"/>
          <w:sz w:val="22"/>
          <w:szCs w:val="22"/>
          <w:shd w:val="clear" w:color="auto" w:fill="131314"/>
        </w:rPr>
        <w:t>"C:</w:t>
      </w:r>
      <w:r w:rsidRPr="00ED1046">
        <w:rPr>
          <w:rFonts w:ascii="宋体" w:eastAsia="宋体" w:hAnsi="宋体" w:cs="宋体" w:hint="eastAsia"/>
          <w:color w:val="CC7832"/>
          <w:sz w:val="22"/>
          <w:szCs w:val="22"/>
          <w:shd w:val="clear" w:color="auto" w:fill="131314"/>
        </w:rPr>
        <w:t>\\</w:t>
      </w:r>
      <w:r w:rsidRPr="00ED1046">
        <w:rPr>
          <w:rFonts w:ascii="宋体" w:eastAsia="宋体" w:hAnsi="宋体" w:cs="宋体" w:hint="eastAsia"/>
          <w:color w:val="54B33E"/>
          <w:sz w:val="22"/>
          <w:szCs w:val="22"/>
          <w:shd w:val="clear" w:color="auto" w:fill="131314"/>
        </w:rPr>
        <w:t>Users</w:t>
      </w:r>
      <w:r w:rsidRPr="00ED1046">
        <w:rPr>
          <w:rFonts w:ascii="宋体" w:eastAsia="宋体" w:hAnsi="宋体" w:cs="宋体" w:hint="eastAsia"/>
          <w:color w:val="CC7832"/>
          <w:sz w:val="22"/>
          <w:szCs w:val="22"/>
          <w:shd w:val="clear" w:color="auto" w:fill="131314"/>
        </w:rPr>
        <w:t>\\</w:t>
      </w:r>
      <w:r w:rsidRPr="00ED1046">
        <w:rPr>
          <w:rFonts w:ascii="宋体" w:eastAsia="宋体" w:hAnsi="宋体" w:cs="宋体" w:hint="eastAsia"/>
          <w:color w:val="54B33E"/>
          <w:sz w:val="22"/>
          <w:szCs w:val="22"/>
          <w:shd w:val="clear" w:color="auto" w:fill="131314"/>
        </w:rPr>
        <w:t>"</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String</w:t>
      </w: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FFFFFF"/>
          <w:sz w:val="22"/>
          <w:szCs w:val="22"/>
          <w:shd w:val="clear" w:color="auto" w:fill="131314"/>
        </w:rPr>
        <w:t xml:space="preserve">fileList </w:t>
      </w: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FFFFFF"/>
          <w:sz w:val="22"/>
          <w:szCs w:val="22"/>
          <w:shd w:val="clear" w:color="auto" w:fill="131314"/>
        </w:rPr>
        <w:t>file</w:t>
      </w:r>
      <w:r w:rsidRPr="00ED1046">
        <w:rPr>
          <w:rFonts w:ascii="宋体" w:eastAsia="宋体" w:hAnsi="宋体" w:cs="宋体" w:hint="eastAsia"/>
          <w:color w:val="EBEBEB"/>
          <w:sz w:val="22"/>
          <w:szCs w:val="22"/>
          <w:shd w:val="clear" w:color="auto" w:fill="131314"/>
        </w:rPr>
        <w:t>.list()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D864A"/>
          <w:sz w:val="22"/>
          <w:szCs w:val="22"/>
          <w:shd w:val="clear" w:color="auto" w:fill="131314"/>
        </w:rPr>
        <w:t xml:space="preserve">for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 xml:space="preserve">String name </w:t>
      </w: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FFFFFF"/>
          <w:sz w:val="22"/>
          <w:szCs w:val="22"/>
          <w:shd w:val="clear" w:color="auto" w:fill="131314"/>
        </w:rPr>
        <w:t>fileList</w:t>
      </w:r>
      <w:r w:rsidRPr="00ED1046">
        <w:rPr>
          <w:rFonts w:ascii="宋体" w:eastAsia="宋体" w:hAnsi="宋体" w:cs="宋体" w:hint="eastAsia"/>
          <w:color w:val="EBEBEB"/>
          <w:sz w:val="22"/>
          <w:szCs w:val="22"/>
          <w:shd w:val="clear" w:color="auto" w:fill="131314"/>
        </w:rPr>
        <w:t>) {</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System</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i/>
          <w:color w:val="ED94FF"/>
          <w:sz w:val="22"/>
          <w:szCs w:val="22"/>
          <w:shd w:val="clear" w:color="auto" w:fill="131314"/>
        </w:rPr>
        <w:t>out</w:t>
      </w:r>
      <w:r w:rsidRPr="00ED1046">
        <w:rPr>
          <w:rFonts w:ascii="宋体" w:eastAsia="宋体" w:hAnsi="宋体" w:cs="宋体" w:hint="eastAsia"/>
          <w:color w:val="EBEBEB"/>
          <w:sz w:val="22"/>
          <w:szCs w:val="22"/>
          <w:shd w:val="clear" w:color="auto" w:fill="131314"/>
        </w:rPr>
        <w:t>.println(</w:t>
      </w:r>
      <w:r w:rsidRPr="00ED1046">
        <w:rPr>
          <w:rFonts w:ascii="宋体" w:eastAsia="宋体" w:hAnsi="宋体" w:cs="宋体" w:hint="eastAsia"/>
          <w:color w:val="FFFFFF"/>
          <w:sz w:val="22"/>
          <w:szCs w:val="22"/>
          <w:shd w:val="clear" w:color="auto" w:fill="131314"/>
        </w:rPr>
        <w:t>name</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br/>
      </w:r>
      <w:r>
        <w:rPr>
          <w:rFonts w:ascii="宋体" w:eastAsia="宋体" w:hAnsi="宋体" w:cs="宋体" w:hint="eastAsia"/>
          <w:color w:val="EBEBEB"/>
          <w:sz w:val="24"/>
          <w:szCs w:val="24"/>
          <w:shd w:val="clear" w:color="auto" w:fill="131314"/>
        </w:rPr>
        <w:t>}</w:t>
      </w:r>
    </w:p>
    <w:p w:rsidR="00E5240E" w:rsidRDefault="00E04544" w:rsidP="00E04544">
      <w:pPr>
        <w:pStyle w:val="a5"/>
        <w:widowControl/>
        <w:autoSpaceDE/>
        <w:autoSpaceDN/>
        <w:spacing w:afterLines="50" w:after="120"/>
        <w:ind w:left="0" w:firstLine="0"/>
        <w:contextualSpacing/>
        <w:rPr>
          <w:rFonts w:eastAsia="PMingLiU"/>
          <w:lang w:eastAsia="zh-TW"/>
        </w:rPr>
      </w:pPr>
      <w:r>
        <w:rPr>
          <w:rFonts w:eastAsia="PMingLiU"/>
          <w:lang w:eastAsia="zh-TW"/>
        </w:rPr>
        <w:t xml:space="preserve">2. </w:t>
      </w:r>
      <w:r w:rsidR="00E5240E">
        <w:rPr>
          <w:rFonts w:eastAsia="PMingLiU" w:hint="eastAsia"/>
          <w:lang w:eastAsia="zh-TW"/>
        </w:rPr>
        <w:t xml:space="preserve">Write a Java program to read all the content from an input text file, convert all of them into uppercase letters, and write the result into an output file. The output file should be placed at the same folder as the input file. The input file is assumed to contain only </w:t>
      </w:r>
      <w:r w:rsidR="00E5240E">
        <w:rPr>
          <w:rFonts w:eastAsia="PMingLiU"/>
          <w:lang w:eastAsia="zh-TW"/>
        </w:rPr>
        <w:t>English</w:t>
      </w:r>
      <w:r w:rsidR="00E5240E">
        <w:rPr>
          <w:rFonts w:eastAsia="PMingLiU" w:hint="eastAsia"/>
          <w:lang w:eastAsia="zh-TW"/>
        </w:rPr>
        <w:t xml:space="preserve"> letters, numbers and </w:t>
      </w:r>
      <w:r w:rsidR="00E5240E">
        <w:rPr>
          <w:rFonts w:eastAsia="PMingLiU"/>
          <w:lang w:eastAsia="zh-TW"/>
        </w:rPr>
        <w:t xml:space="preserve">punctuation </w:t>
      </w:r>
      <w:r w:rsidR="00E5240E">
        <w:rPr>
          <w:rFonts w:eastAsia="PMingLiU" w:hint="eastAsia"/>
          <w:lang w:eastAsia="zh-TW"/>
        </w:rPr>
        <w:t>marks.</w:t>
      </w:r>
    </w:p>
    <w:p w:rsidR="00E5240E" w:rsidRPr="00ED1046" w:rsidRDefault="00E5240E" w:rsidP="00E5240E">
      <w:pPr>
        <w:pStyle w:val="HTML"/>
        <w:shd w:val="clear" w:color="auto" w:fill="131314"/>
        <w:rPr>
          <w:rFonts w:ascii="宋体" w:eastAsia="宋体" w:hAnsi="宋体" w:cs="宋体"/>
          <w:color w:val="EBEBEB"/>
          <w:sz w:val="22"/>
          <w:szCs w:val="22"/>
        </w:rPr>
      </w:pPr>
      <w:r w:rsidRPr="00ED1046">
        <w:rPr>
          <w:rFonts w:ascii="宋体" w:eastAsia="宋体" w:hAnsi="宋体" w:cs="宋体" w:hint="eastAsia"/>
          <w:color w:val="ED864A"/>
          <w:sz w:val="22"/>
          <w:szCs w:val="22"/>
          <w:shd w:val="clear" w:color="auto" w:fill="131314"/>
        </w:rPr>
        <w:t xml:space="preserve">import </w:t>
      </w:r>
      <w:r w:rsidRPr="00ED1046">
        <w:rPr>
          <w:rFonts w:ascii="宋体" w:eastAsia="宋体" w:hAnsi="宋体" w:cs="宋体" w:hint="eastAsia"/>
          <w:color w:val="FFFFFF"/>
          <w:sz w:val="22"/>
          <w:szCs w:val="22"/>
          <w:shd w:val="clear" w:color="auto" w:fill="131314"/>
        </w:rPr>
        <w:t>java.io.</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r>
      <w:r w:rsidRPr="00ED1046">
        <w:rPr>
          <w:rFonts w:ascii="宋体" w:eastAsia="宋体" w:hAnsi="宋体" w:cs="宋体" w:hint="eastAsia"/>
          <w:color w:val="ED864A"/>
          <w:sz w:val="22"/>
          <w:szCs w:val="22"/>
          <w:shd w:val="clear" w:color="auto" w:fill="131314"/>
        </w:rPr>
        <w:t xml:space="preserve">public class </w:t>
      </w:r>
      <w:r w:rsidR="00ED1046" w:rsidRPr="00ED1046">
        <w:rPr>
          <w:rFonts w:ascii="宋体" w:eastAsia="宋体" w:hAnsi="宋体" w:cs="宋体" w:hint="eastAsia"/>
          <w:color w:val="FFFFFF"/>
          <w:sz w:val="22"/>
          <w:szCs w:val="22"/>
          <w:shd w:val="clear" w:color="auto" w:fill="131314"/>
        </w:rPr>
        <w:t>ReadWriteTextFile</w:t>
      </w:r>
      <w:r w:rsidR="00ED1046" w:rsidRPr="00ED1046">
        <w:rPr>
          <w:rFonts w:ascii="宋体" w:eastAsia="宋体" w:hAnsi="宋体" w:cs="宋体"/>
          <w:color w:val="FFFFFF"/>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ED864A"/>
          <w:sz w:val="22"/>
          <w:szCs w:val="22"/>
          <w:shd w:val="clear" w:color="auto" w:fill="131314"/>
        </w:rPr>
        <w:t xml:space="preserve">public static void </w:t>
      </w:r>
      <w:r w:rsidRPr="00ED1046">
        <w:rPr>
          <w:rFonts w:ascii="宋体" w:eastAsia="宋体" w:hAnsi="宋体" w:cs="宋体" w:hint="eastAsia"/>
          <w:color w:val="FFCF40"/>
          <w:sz w:val="22"/>
          <w:szCs w:val="22"/>
          <w:shd w:val="clear" w:color="auto" w:fill="131314"/>
        </w:rPr>
        <w:t>main</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String</w:t>
      </w: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FFFFFF"/>
          <w:sz w:val="22"/>
          <w:szCs w:val="22"/>
          <w:shd w:val="clear" w:color="auto" w:fill="131314"/>
        </w:rPr>
        <w:t>args</w:t>
      </w:r>
      <w:r w:rsidR="00ED1046" w:rsidRPr="00ED1046">
        <w:rPr>
          <w:rFonts w:ascii="宋体" w:eastAsia="宋体" w:hAnsi="宋体" w:cs="宋体" w:hint="eastAsia"/>
          <w:color w:val="EBEBEB"/>
          <w:sz w:val="22"/>
          <w:szCs w:val="22"/>
          <w:shd w:val="clear" w:color="auto" w:fill="131314"/>
        </w:rPr>
        <w:t>)</w:t>
      </w:r>
      <w:r w:rsidR="00ED1046" w:rsidRPr="00ED1046">
        <w:rPr>
          <w:rFonts w:ascii="宋体" w:eastAsia="宋体" w:hAnsi="宋体" w:cs="宋体"/>
          <w:color w:val="EBEBEB"/>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00ED1046" w:rsidRPr="00ED1046">
        <w:rPr>
          <w:rFonts w:ascii="宋体" w:eastAsia="宋体" w:hAnsi="宋体" w:cs="宋体" w:hint="eastAsia"/>
          <w:color w:val="ED864A"/>
          <w:sz w:val="22"/>
          <w:szCs w:val="22"/>
          <w:shd w:val="clear" w:color="auto" w:fill="131314"/>
        </w:rPr>
        <w:t>try</w:t>
      </w:r>
      <w:r w:rsidR="00ED1046" w:rsidRPr="00ED1046">
        <w:rPr>
          <w:rFonts w:ascii="宋体" w:eastAsia="宋体" w:hAnsi="宋体" w:cs="宋体"/>
          <w:color w:val="ED864A"/>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BufferedReader in</w:t>
      </w:r>
      <w:r w:rsidR="00ED1046" w:rsidRPr="00ED1046">
        <w:rPr>
          <w:rFonts w:ascii="宋体" w:eastAsia="宋体" w:hAnsi="宋体" w:cs="宋体"/>
          <w:color w:val="FFFFFF"/>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00ED1046" w:rsidRPr="00ED1046">
        <w:rPr>
          <w:rFonts w:ascii="宋体" w:eastAsia="宋体" w:hAnsi="宋体" w:cs="宋体"/>
          <w:color w:val="EBEBEB"/>
          <w:sz w:val="22"/>
          <w:szCs w:val="22"/>
          <w:shd w:val="clear" w:color="auto" w:fill="131314"/>
        </w:rPr>
        <w:t xml:space="preserve"> </w:t>
      </w:r>
      <w:r w:rsidRPr="00ED1046">
        <w:rPr>
          <w:rFonts w:ascii="宋体" w:eastAsia="宋体" w:hAnsi="宋体" w:cs="宋体" w:hint="eastAsia"/>
          <w:color w:val="ED864A"/>
          <w:sz w:val="22"/>
          <w:szCs w:val="22"/>
          <w:shd w:val="clear" w:color="auto" w:fill="131314"/>
        </w:rPr>
        <w:t xml:space="preserve">new </w:t>
      </w:r>
      <w:r w:rsidRPr="00ED1046">
        <w:rPr>
          <w:rFonts w:ascii="宋体" w:eastAsia="宋体" w:hAnsi="宋体" w:cs="宋体" w:hint="eastAsia"/>
          <w:color w:val="EBEBEB"/>
          <w:sz w:val="22"/>
          <w:szCs w:val="22"/>
          <w:shd w:val="clear" w:color="auto" w:fill="131314"/>
        </w:rPr>
        <w:t>BufferedReader(</w:t>
      </w:r>
      <w:r w:rsidRPr="00ED1046">
        <w:rPr>
          <w:rFonts w:ascii="宋体" w:eastAsia="宋体" w:hAnsi="宋体" w:cs="宋体" w:hint="eastAsia"/>
          <w:color w:val="ED864A"/>
          <w:sz w:val="22"/>
          <w:szCs w:val="22"/>
          <w:shd w:val="clear" w:color="auto" w:fill="131314"/>
        </w:rPr>
        <w:t xml:space="preserve">new </w:t>
      </w:r>
      <w:r w:rsidRPr="00ED1046">
        <w:rPr>
          <w:rFonts w:ascii="宋体" w:eastAsia="宋体" w:hAnsi="宋体" w:cs="宋体" w:hint="eastAsia"/>
          <w:color w:val="EBEBEB"/>
          <w:sz w:val="22"/>
          <w:szCs w:val="22"/>
          <w:shd w:val="clear" w:color="auto" w:fill="131314"/>
        </w:rPr>
        <w:t>FileReader(</w:t>
      </w:r>
      <w:r w:rsidRPr="00ED1046">
        <w:rPr>
          <w:rFonts w:ascii="宋体" w:eastAsia="宋体" w:hAnsi="宋体" w:cs="宋体" w:hint="eastAsia"/>
          <w:color w:val="54B33E"/>
          <w:sz w:val="22"/>
          <w:szCs w:val="22"/>
          <w:shd w:val="clear" w:color="auto" w:fill="131314"/>
        </w:rPr>
        <w:t>"TestIn.txt"</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BufferedWriter writer</w:t>
      </w:r>
      <w:r w:rsidR="00ED1046" w:rsidRPr="00ED1046">
        <w:rPr>
          <w:rFonts w:ascii="宋体" w:eastAsia="宋体" w:hAnsi="宋体" w:cs="宋体"/>
          <w:color w:val="FFFFFF"/>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00ED1046" w:rsidRPr="00ED1046">
        <w:rPr>
          <w:rFonts w:ascii="宋体" w:eastAsia="宋体" w:hAnsi="宋体" w:cs="宋体"/>
          <w:color w:val="EBEBEB"/>
          <w:sz w:val="22"/>
          <w:szCs w:val="22"/>
          <w:shd w:val="clear" w:color="auto" w:fill="131314"/>
        </w:rPr>
        <w:t xml:space="preserve"> </w:t>
      </w:r>
      <w:r w:rsidRPr="00ED1046">
        <w:rPr>
          <w:rFonts w:ascii="宋体" w:eastAsia="宋体" w:hAnsi="宋体" w:cs="宋体" w:hint="eastAsia"/>
          <w:color w:val="ED864A"/>
          <w:sz w:val="22"/>
          <w:szCs w:val="22"/>
          <w:shd w:val="clear" w:color="auto" w:fill="131314"/>
        </w:rPr>
        <w:t xml:space="preserve">new </w:t>
      </w:r>
      <w:r w:rsidRPr="00ED1046">
        <w:rPr>
          <w:rFonts w:ascii="宋体" w:eastAsia="宋体" w:hAnsi="宋体" w:cs="宋体" w:hint="eastAsia"/>
          <w:color w:val="EBEBEB"/>
          <w:sz w:val="22"/>
          <w:szCs w:val="22"/>
          <w:shd w:val="clear" w:color="auto" w:fill="131314"/>
        </w:rPr>
        <w:t>BufferedWriter(</w:t>
      </w:r>
      <w:r w:rsidRPr="00ED1046">
        <w:rPr>
          <w:rFonts w:ascii="宋体" w:eastAsia="宋体" w:hAnsi="宋体" w:cs="宋体" w:hint="eastAsia"/>
          <w:color w:val="ED864A"/>
          <w:sz w:val="22"/>
          <w:szCs w:val="22"/>
          <w:shd w:val="clear" w:color="auto" w:fill="131314"/>
        </w:rPr>
        <w:t xml:space="preserve">new </w:t>
      </w:r>
      <w:r w:rsidRPr="00ED1046">
        <w:rPr>
          <w:rFonts w:ascii="宋体" w:eastAsia="宋体" w:hAnsi="宋体" w:cs="宋体" w:hint="eastAsia"/>
          <w:color w:val="EBEBEB"/>
          <w:sz w:val="22"/>
          <w:szCs w:val="22"/>
          <w:shd w:val="clear" w:color="auto" w:fill="131314"/>
        </w:rPr>
        <w:t>FileWriter(</w:t>
      </w:r>
      <w:r w:rsidRPr="00ED1046">
        <w:rPr>
          <w:rFonts w:ascii="宋体" w:eastAsia="宋体" w:hAnsi="宋体" w:cs="宋体" w:hint="eastAsia"/>
          <w:color w:val="54B33E"/>
          <w:sz w:val="22"/>
          <w:szCs w:val="22"/>
          <w:shd w:val="clear" w:color="auto" w:fill="131314"/>
        </w:rPr>
        <w:t>"TestOut.txt"</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D864A"/>
          <w:sz w:val="22"/>
          <w:szCs w:val="22"/>
          <w:shd w:val="clear" w:color="auto" w:fill="131314"/>
        </w:rPr>
        <w:t xml:space="preserve">int </w:t>
      </w:r>
      <w:r w:rsidRPr="00ED1046">
        <w:rPr>
          <w:rFonts w:ascii="宋体" w:eastAsia="宋体" w:hAnsi="宋体" w:cs="宋体" w:hint="eastAsia"/>
          <w:color w:val="FFFFFF"/>
          <w:sz w:val="22"/>
          <w:szCs w:val="22"/>
          <w:shd w:val="clear" w:color="auto" w:fill="131314"/>
        </w:rPr>
        <w:t>temp</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D864A"/>
          <w:sz w:val="22"/>
          <w:szCs w:val="22"/>
          <w:shd w:val="clear" w:color="auto" w:fill="131314"/>
        </w:rPr>
        <w:t xml:space="preserve">while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temp</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in</w:t>
      </w:r>
      <w:r w:rsidRPr="00ED1046">
        <w:rPr>
          <w:rFonts w:ascii="宋体" w:eastAsia="宋体" w:hAnsi="宋体" w:cs="宋体" w:hint="eastAsia"/>
          <w:color w:val="EBEBEB"/>
          <w:sz w:val="22"/>
          <w:szCs w:val="22"/>
          <w:shd w:val="clear" w:color="auto" w:fill="131314"/>
        </w:rPr>
        <w:t>.read())!=-</w:t>
      </w:r>
      <w:r w:rsidRPr="00ED1046">
        <w:rPr>
          <w:rFonts w:ascii="宋体" w:eastAsia="宋体" w:hAnsi="宋体" w:cs="宋体" w:hint="eastAsia"/>
          <w:b/>
          <w:color w:val="33CCFF"/>
          <w:sz w:val="22"/>
          <w:szCs w:val="22"/>
          <w:shd w:val="clear" w:color="auto" w:fill="131314"/>
        </w:rPr>
        <w:t>1</w:t>
      </w:r>
      <w:r w:rsidR="00ED1046" w:rsidRPr="00ED1046">
        <w:rPr>
          <w:rFonts w:ascii="宋体" w:eastAsia="宋体" w:hAnsi="宋体" w:cs="宋体" w:hint="eastAsia"/>
          <w:color w:val="EBEBEB"/>
          <w:sz w:val="22"/>
          <w:szCs w:val="22"/>
          <w:shd w:val="clear" w:color="auto" w:fill="131314"/>
        </w:rPr>
        <w:t>)</w:t>
      </w:r>
      <w:r w:rsidR="00ED1046" w:rsidRPr="00ED1046">
        <w:rPr>
          <w:rFonts w:ascii="宋体" w:eastAsia="宋体" w:hAnsi="宋体" w:cs="宋体"/>
          <w:color w:val="EBEBEB"/>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ED864A"/>
          <w:sz w:val="22"/>
          <w:szCs w:val="22"/>
          <w:shd w:val="clear" w:color="auto" w:fill="131314"/>
        </w:rPr>
        <w:t xml:space="preserve">if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temp</w:t>
      </w:r>
      <w:r w:rsidRPr="00ED1046">
        <w:rPr>
          <w:rFonts w:ascii="宋体" w:eastAsia="宋体" w:hAnsi="宋体" w:cs="宋体" w:hint="eastAsia"/>
          <w:color w:val="EBEBEB"/>
          <w:sz w:val="22"/>
          <w:szCs w:val="22"/>
          <w:shd w:val="clear" w:color="auto" w:fill="131314"/>
        </w:rPr>
        <w:t>&gt;=</w:t>
      </w:r>
      <w:r w:rsidRPr="00ED1046">
        <w:rPr>
          <w:rFonts w:ascii="宋体" w:eastAsia="宋体" w:hAnsi="宋体" w:cs="宋体" w:hint="eastAsia"/>
          <w:color w:val="54B33E"/>
          <w:sz w:val="22"/>
          <w:szCs w:val="22"/>
          <w:shd w:val="clear" w:color="auto" w:fill="131314"/>
        </w:rPr>
        <w:t xml:space="preserve">'a' </w:t>
      </w:r>
      <w:r w:rsidRPr="00ED1046">
        <w:rPr>
          <w:rFonts w:ascii="宋体" w:eastAsia="宋体" w:hAnsi="宋体" w:cs="宋体" w:hint="eastAsia"/>
          <w:color w:val="EBEBEB"/>
          <w:sz w:val="22"/>
          <w:szCs w:val="22"/>
          <w:shd w:val="clear" w:color="auto" w:fill="131314"/>
        </w:rPr>
        <w:t>&amp;&amp;</w:t>
      </w:r>
      <w:r w:rsidRPr="00ED1046">
        <w:rPr>
          <w:rFonts w:ascii="宋体" w:eastAsia="宋体" w:hAnsi="宋体" w:cs="宋体" w:hint="eastAsia"/>
          <w:color w:val="FFFFFF"/>
          <w:sz w:val="22"/>
          <w:szCs w:val="22"/>
          <w:shd w:val="clear" w:color="auto" w:fill="131314"/>
        </w:rPr>
        <w:t>temp</w:t>
      </w:r>
      <w:r w:rsidRPr="00ED1046">
        <w:rPr>
          <w:rFonts w:ascii="宋体" w:eastAsia="宋体" w:hAnsi="宋体" w:cs="宋体" w:hint="eastAsia"/>
          <w:color w:val="EBEBEB"/>
          <w:sz w:val="22"/>
          <w:szCs w:val="22"/>
          <w:shd w:val="clear" w:color="auto" w:fill="131314"/>
        </w:rPr>
        <w:t>&lt;=</w:t>
      </w:r>
      <w:r w:rsidRPr="00ED1046">
        <w:rPr>
          <w:rFonts w:ascii="宋体" w:eastAsia="宋体" w:hAnsi="宋体" w:cs="宋体" w:hint="eastAsia"/>
          <w:color w:val="54B33E"/>
          <w:sz w:val="22"/>
          <w:szCs w:val="22"/>
          <w:shd w:val="clear" w:color="auto" w:fill="131314"/>
        </w:rPr>
        <w:t>'z'</w:t>
      </w:r>
      <w:r w:rsidR="00ED1046" w:rsidRPr="00ED1046">
        <w:rPr>
          <w:rFonts w:ascii="宋体" w:eastAsia="宋体" w:hAnsi="宋体" w:cs="宋体" w:hint="eastAsia"/>
          <w:color w:val="EBEBEB"/>
          <w:sz w:val="22"/>
          <w:szCs w:val="22"/>
          <w:shd w:val="clear" w:color="auto" w:fill="131314"/>
        </w:rPr>
        <w:t>)</w:t>
      </w:r>
      <w:r w:rsidR="00ED1046" w:rsidRPr="00ED1046">
        <w:rPr>
          <w:rFonts w:ascii="宋体" w:eastAsia="宋体" w:hAnsi="宋体" w:cs="宋体"/>
          <w:color w:val="EBEBEB"/>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writer</w:t>
      </w:r>
      <w:r w:rsidRPr="00ED1046">
        <w:rPr>
          <w:rFonts w:ascii="宋体" w:eastAsia="宋体" w:hAnsi="宋体" w:cs="宋体" w:hint="eastAsia"/>
          <w:color w:val="EBEBEB"/>
          <w:sz w:val="22"/>
          <w:szCs w:val="22"/>
          <w:shd w:val="clear" w:color="auto" w:fill="131314"/>
        </w:rPr>
        <w:t>.write(</w:t>
      </w:r>
      <w:r w:rsidRPr="00ED1046">
        <w:rPr>
          <w:rFonts w:ascii="宋体" w:eastAsia="宋体" w:hAnsi="宋体" w:cs="宋体" w:hint="eastAsia"/>
          <w:color w:val="FFFFFF"/>
          <w:sz w:val="22"/>
          <w:szCs w:val="22"/>
          <w:shd w:val="clear" w:color="auto" w:fill="131314"/>
        </w:rPr>
        <w:t>temp</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54B33E"/>
          <w:sz w:val="22"/>
          <w:szCs w:val="22"/>
          <w:shd w:val="clear" w:color="auto" w:fill="131314"/>
        </w:rPr>
        <w:t>'a'</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54B33E"/>
          <w:sz w:val="22"/>
          <w:szCs w:val="22"/>
          <w:shd w:val="clear" w:color="auto" w:fill="131314"/>
        </w:rPr>
        <w:t>'A'</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t>}</w:t>
      </w:r>
      <w:r w:rsidR="00ED1046" w:rsidRPr="00ED1046">
        <w:rPr>
          <w:rFonts w:ascii="宋体" w:eastAsia="宋体" w:hAnsi="宋体" w:cs="宋体" w:hint="eastAsia"/>
          <w:color w:val="ED864A"/>
          <w:sz w:val="22"/>
          <w:szCs w:val="22"/>
          <w:shd w:val="clear" w:color="auto" w:fill="131314"/>
        </w:rPr>
        <w:t>else</w:t>
      </w:r>
      <w:r w:rsidR="00ED1046" w:rsidRPr="00ED1046">
        <w:rPr>
          <w:rFonts w:ascii="宋体" w:eastAsia="宋体" w:hAnsi="宋体" w:cs="宋体"/>
          <w:color w:val="ED864A"/>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writer</w:t>
      </w:r>
      <w:r w:rsidRPr="00ED1046">
        <w:rPr>
          <w:rFonts w:ascii="宋体" w:eastAsia="宋体" w:hAnsi="宋体" w:cs="宋体" w:hint="eastAsia"/>
          <w:color w:val="EBEBEB"/>
          <w:sz w:val="22"/>
          <w:szCs w:val="22"/>
          <w:shd w:val="clear" w:color="auto" w:fill="131314"/>
        </w:rPr>
        <w:t>.write(</w:t>
      </w:r>
      <w:r w:rsidRPr="00ED1046">
        <w:rPr>
          <w:rFonts w:ascii="宋体" w:eastAsia="宋体" w:hAnsi="宋体" w:cs="宋体" w:hint="eastAsia"/>
          <w:color w:val="FFFFFF"/>
          <w:sz w:val="22"/>
          <w:szCs w:val="22"/>
          <w:shd w:val="clear" w:color="auto" w:fill="131314"/>
        </w:rPr>
        <w:t>temp</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in</w:t>
      </w:r>
      <w:r w:rsidRPr="00ED1046">
        <w:rPr>
          <w:rFonts w:ascii="宋体" w:eastAsia="宋体" w:hAnsi="宋体" w:cs="宋体" w:hint="eastAsia"/>
          <w:color w:val="EBEBEB"/>
          <w:sz w:val="22"/>
          <w:szCs w:val="22"/>
          <w:shd w:val="clear" w:color="auto" w:fill="131314"/>
        </w:rPr>
        <w:t>.close()</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writer</w:t>
      </w:r>
      <w:r w:rsidRPr="00ED1046">
        <w:rPr>
          <w:rFonts w:ascii="宋体" w:eastAsia="宋体" w:hAnsi="宋体" w:cs="宋体" w:hint="eastAsia"/>
          <w:color w:val="EBEBEB"/>
          <w:sz w:val="22"/>
          <w:szCs w:val="22"/>
          <w:shd w:val="clear" w:color="auto" w:fill="131314"/>
        </w:rPr>
        <w:t>.close()</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ED864A"/>
          <w:sz w:val="22"/>
          <w:szCs w:val="22"/>
          <w:shd w:val="clear" w:color="auto" w:fill="131314"/>
        </w:rPr>
        <w:t xml:space="preserve">catch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IOException e</w:t>
      </w:r>
      <w:r w:rsidR="006A78DC">
        <w:rPr>
          <w:rFonts w:ascii="宋体" w:eastAsia="宋体" w:hAnsi="宋体" w:cs="宋体" w:hint="eastAsia"/>
          <w:color w:val="EBEBEB"/>
          <w:sz w:val="22"/>
          <w:szCs w:val="22"/>
          <w:shd w:val="clear" w:color="auto" w:fill="131314"/>
        </w:rPr>
        <w:t>)</w:t>
      </w:r>
      <w:r w:rsidR="006A78DC">
        <w:rPr>
          <w:rFonts w:ascii="宋体" w:eastAsia="宋体" w:hAnsi="宋体" w:cs="宋体"/>
          <w:color w:val="EBEBEB"/>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System</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i/>
          <w:color w:val="ED94FF"/>
          <w:sz w:val="22"/>
          <w:szCs w:val="22"/>
          <w:shd w:val="clear" w:color="auto" w:fill="131314"/>
        </w:rPr>
        <w:t>out</w:t>
      </w:r>
      <w:r w:rsidRPr="00ED1046">
        <w:rPr>
          <w:rFonts w:ascii="宋体" w:eastAsia="宋体" w:hAnsi="宋体" w:cs="宋体" w:hint="eastAsia"/>
          <w:color w:val="EBEBEB"/>
          <w:sz w:val="22"/>
          <w:szCs w:val="22"/>
          <w:shd w:val="clear" w:color="auto" w:fill="131314"/>
        </w:rPr>
        <w:t>.println(</w:t>
      </w:r>
      <w:r w:rsidRPr="00ED1046">
        <w:rPr>
          <w:rFonts w:ascii="宋体" w:eastAsia="宋体" w:hAnsi="宋体" w:cs="宋体" w:hint="eastAsia"/>
          <w:color w:val="54B33E"/>
          <w:sz w:val="22"/>
          <w:szCs w:val="22"/>
          <w:shd w:val="clear" w:color="auto" w:fill="131314"/>
        </w:rPr>
        <w:t>"There is no this file!"</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br/>
        <w:t>}</w:t>
      </w:r>
    </w:p>
    <w:p w:rsidR="002310D3" w:rsidRDefault="002310D3" w:rsidP="00E5240E">
      <w:pPr>
        <w:pStyle w:val="a5"/>
        <w:ind w:left="0"/>
        <w:rPr>
          <w:rFonts w:eastAsia="宋体"/>
          <w:lang w:eastAsia="zh-CN"/>
        </w:rPr>
      </w:pPr>
    </w:p>
    <w:p w:rsidR="002310D3" w:rsidRDefault="002310D3" w:rsidP="002310D3">
      <w:pPr>
        <w:pStyle w:val="a5"/>
        <w:widowControl/>
        <w:autoSpaceDE/>
        <w:autoSpaceDN/>
        <w:spacing w:afterLines="50" w:after="120"/>
        <w:ind w:left="0" w:firstLine="0"/>
        <w:contextualSpacing/>
        <w:rPr>
          <w:rFonts w:eastAsia="PMingLiU"/>
          <w:lang w:eastAsia="zh-TW"/>
        </w:rPr>
      </w:pPr>
      <w:r>
        <w:rPr>
          <w:rFonts w:eastAsia="PMingLiU"/>
          <w:lang w:eastAsia="zh-TW"/>
        </w:rPr>
        <w:lastRenderedPageBreak/>
        <w:t>In this demo, we can see a piece of codes are designed as this:</w:t>
      </w:r>
    </w:p>
    <w:p w:rsidR="002310D3" w:rsidRDefault="002310D3" w:rsidP="002310D3">
      <w:pPr>
        <w:pStyle w:val="HTML"/>
        <w:shd w:val="clear" w:color="auto" w:fill="131314"/>
        <w:rPr>
          <w:rFonts w:ascii="宋体" w:eastAsia="宋体" w:hAnsi="宋体" w:cs="宋体"/>
          <w:color w:val="FFFFFF"/>
          <w:sz w:val="22"/>
          <w:szCs w:val="22"/>
          <w:shd w:val="clear" w:color="auto" w:fill="131314"/>
        </w:rPr>
      </w:pP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ED864A"/>
          <w:sz w:val="22"/>
          <w:szCs w:val="22"/>
          <w:shd w:val="clear" w:color="auto" w:fill="131314"/>
        </w:rPr>
        <w:t>try</w:t>
      </w:r>
      <w:r w:rsidRPr="00ED1046">
        <w:rPr>
          <w:rFonts w:ascii="宋体" w:eastAsia="宋体" w:hAnsi="宋体" w:cs="宋体"/>
          <w:color w:val="ED864A"/>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p>
    <w:p w:rsidR="002310D3" w:rsidRPr="00ED1046" w:rsidRDefault="002310D3" w:rsidP="002310D3">
      <w:pPr>
        <w:pStyle w:val="HTML"/>
        <w:shd w:val="clear" w:color="auto" w:fill="131314"/>
        <w:rPr>
          <w:rFonts w:ascii="宋体" w:eastAsia="宋体" w:hAnsi="宋体" w:cs="宋体"/>
          <w:color w:val="EBEBEB"/>
          <w:sz w:val="22"/>
          <w:szCs w:val="22"/>
        </w:rPr>
      </w:pPr>
      <w:r w:rsidRPr="00ED1046">
        <w:rPr>
          <w:rFonts w:ascii="宋体" w:eastAsia="宋体" w:hAnsi="宋体" w:cs="宋体" w:hint="eastAsia"/>
          <w:b/>
          <w:color w:val="ED864A"/>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 xml:space="preserve">} </w:t>
      </w:r>
      <w:r w:rsidRPr="00ED1046">
        <w:rPr>
          <w:rFonts w:ascii="宋体" w:eastAsia="宋体" w:hAnsi="宋体" w:cs="宋体" w:hint="eastAsia"/>
          <w:color w:val="ED864A"/>
          <w:sz w:val="22"/>
          <w:szCs w:val="22"/>
          <w:shd w:val="clear" w:color="auto" w:fill="131314"/>
        </w:rPr>
        <w:t xml:space="preserve">catch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FFFFFF"/>
          <w:sz w:val="22"/>
          <w:szCs w:val="22"/>
          <w:shd w:val="clear" w:color="auto" w:fill="131314"/>
        </w:rPr>
        <w:t>IOException e</w:t>
      </w:r>
      <w:r>
        <w:rPr>
          <w:rFonts w:ascii="宋体" w:eastAsia="宋体" w:hAnsi="宋体" w:cs="宋体" w:hint="eastAsia"/>
          <w:color w:val="EBEBEB"/>
          <w:sz w:val="22"/>
          <w:szCs w:val="22"/>
          <w:shd w:val="clear" w:color="auto" w:fill="131314"/>
        </w:rPr>
        <w:t>)</w:t>
      </w:r>
      <w:r>
        <w:rPr>
          <w:rFonts w:ascii="宋体" w:eastAsia="宋体" w:hAnsi="宋体" w:cs="宋体"/>
          <w:color w:val="EBEBEB"/>
          <w:sz w:val="22"/>
          <w:szCs w:val="22"/>
          <w:shd w:val="clear" w:color="auto" w:fill="131314"/>
        </w:rP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FFFFFF"/>
          <w:sz w:val="22"/>
          <w:szCs w:val="22"/>
          <w:shd w:val="clear" w:color="auto" w:fill="131314"/>
        </w:rPr>
        <w:t>System</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i/>
          <w:color w:val="ED94FF"/>
          <w:sz w:val="22"/>
          <w:szCs w:val="22"/>
          <w:shd w:val="clear" w:color="auto" w:fill="131314"/>
        </w:rPr>
        <w:t>out</w:t>
      </w:r>
      <w:r w:rsidRPr="00ED1046">
        <w:rPr>
          <w:rFonts w:ascii="宋体" w:eastAsia="宋体" w:hAnsi="宋体" w:cs="宋体" w:hint="eastAsia"/>
          <w:color w:val="EBEBEB"/>
          <w:sz w:val="22"/>
          <w:szCs w:val="22"/>
          <w:shd w:val="clear" w:color="auto" w:fill="131314"/>
        </w:rPr>
        <w:t>.println(</w:t>
      </w:r>
      <w:r w:rsidRPr="00ED1046">
        <w:rPr>
          <w:rFonts w:ascii="宋体" w:eastAsia="宋体" w:hAnsi="宋体" w:cs="宋体" w:hint="eastAsia"/>
          <w:color w:val="54B33E"/>
          <w:sz w:val="22"/>
          <w:szCs w:val="22"/>
          <w:shd w:val="clear" w:color="auto" w:fill="131314"/>
        </w:rPr>
        <w:t>"There is no this file!"</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b/>
          <w:color w:val="ED864A"/>
          <w:sz w:val="22"/>
          <w:szCs w:val="22"/>
          <w:shd w:val="clear" w:color="auto" w:fill="131314"/>
        </w:rPr>
        <w:t>;</w:t>
      </w:r>
      <w:r w:rsidRPr="00ED1046">
        <w:rPr>
          <w:rFonts w:ascii="宋体" w:eastAsia="宋体" w:hAnsi="宋体" w:cs="宋体" w:hint="eastAsia"/>
          <w:b/>
          <w:color w:val="ED864A"/>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t>}</w:t>
      </w:r>
      <w:r w:rsidRPr="00ED1046">
        <w:rPr>
          <w:rFonts w:ascii="宋体" w:eastAsia="宋体" w:hAnsi="宋体" w:cs="宋体" w:hint="eastAsia"/>
          <w:color w:val="EBEBEB"/>
          <w:sz w:val="22"/>
          <w:szCs w:val="22"/>
          <w:shd w:val="clear" w:color="auto" w:fill="131314"/>
        </w:rPr>
        <w:br/>
        <w:t xml:space="preserve">    }</w:t>
      </w:r>
      <w:r w:rsidRPr="00ED1046">
        <w:rPr>
          <w:rFonts w:ascii="宋体" w:eastAsia="宋体" w:hAnsi="宋体" w:cs="宋体" w:hint="eastAsia"/>
          <w:color w:val="EBEBEB"/>
          <w:sz w:val="22"/>
          <w:szCs w:val="22"/>
          <w:shd w:val="clear" w:color="auto" w:fill="131314"/>
        </w:rPr>
        <w:br/>
        <w:t>}</w:t>
      </w:r>
    </w:p>
    <w:p w:rsidR="00E350F4" w:rsidRDefault="00E350F4" w:rsidP="00E350F4">
      <w:pPr>
        <w:pStyle w:val="a5"/>
        <w:widowControl/>
        <w:autoSpaceDE/>
        <w:autoSpaceDN/>
        <w:spacing w:afterLines="50" w:after="120"/>
        <w:ind w:left="0" w:firstLine="0"/>
        <w:contextualSpacing/>
        <w:rPr>
          <w:rFonts w:eastAsia="PMingLiU"/>
          <w:lang w:eastAsia="zh-TW"/>
        </w:rPr>
      </w:pPr>
    </w:p>
    <w:p w:rsidR="00E350F4" w:rsidRDefault="00E350F4" w:rsidP="00E350F4">
      <w:pPr>
        <w:pStyle w:val="a5"/>
        <w:widowControl/>
        <w:autoSpaceDE/>
        <w:autoSpaceDN/>
        <w:spacing w:afterLines="50" w:after="120"/>
        <w:ind w:left="0" w:firstLine="0"/>
        <w:contextualSpacing/>
        <w:rPr>
          <w:rFonts w:eastAsia="PMingLiU"/>
          <w:lang w:eastAsia="zh-TW"/>
        </w:rPr>
      </w:pPr>
      <w:r>
        <w:rPr>
          <w:rFonts w:eastAsia="PMingLiU"/>
          <w:lang w:eastAsia="zh-TW"/>
        </w:rPr>
        <w:t xml:space="preserve">They are used for exception capture, and we would discuss about exception handling in subsequent lectures. As we are in the process of IO operations, the exception capture codes are necessary, we would get compile errors if </w:t>
      </w:r>
      <w:r w:rsidR="00351A17" w:rsidRPr="00351A17">
        <w:rPr>
          <w:rFonts w:eastAsia="PMingLiU"/>
          <w:lang w:eastAsia="zh-TW"/>
        </w:rPr>
        <w:t>they are</w:t>
      </w:r>
      <w:r w:rsidR="00351A17">
        <w:rPr>
          <w:rFonts w:eastAsia="PMingLiU"/>
          <w:lang w:eastAsia="zh-TW"/>
        </w:rPr>
        <w:t xml:space="preserve"> deleted</w:t>
      </w:r>
      <w:r>
        <w:rPr>
          <w:rFonts w:eastAsia="PMingLiU"/>
          <w:lang w:eastAsia="zh-TW"/>
        </w:rPr>
        <w:t>.</w:t>
      </w:r>
    </w:p>
    <w:p w:rsidR="002310D3" w:rsidRDefault="002310D3" w:rsidP="00E5240E">
      <w:pPr>
        <w:pStyle w:val="a5"/>
        <w:ind w:left="0"/>
        <w:rPr>
          <w:rFonts w:eastAsia="宋体"/>
          <w:lang w:eastAsia="zh-CN"/>
        </w:rPr>
      </w:pPr>
    </w:p>
    <w:p w:rsidR="00E5240E" w:rsidRDefault="00E5240E" w:rsidP="00E5240E">
      <w:pPr>
        <w:pStyle w:val="a5"/>
        <w:ind w:left="0"/>
        <w:rPr>
          <w:rFonts w:eastAsia="宋体"/>
          <w:lang w:eastAsia="zh-CN"/>
        </w:rPr>
      </w:pPr>
      <w:r w:rsidRPr="003D3485">
        <w:rPr>
          <w:rFonts w:eastAsia="宋体" w:hint="eastAsia"/>
          <w:b/>
          <w:lang w:eastAsia="zh-CN"/>
        </w:rPr>
        <w:t>Tips:</w:t>
      </w:r>
      <w:r>
        <w:rPr>
          <w:rFonts w:eastAsia="宋体" w:hint="eastAsia"/>
          <w:lang w:eastAsia="zh-CN"/>
        </w:rPr>
        <w:t xml:space="preserve"> There are many ways to read and write text files. It is only an example here. And you may get more details from chapter 17 in the text book</w:t>
      </w:r>
      <w:r>
        <w:rPr>
          <w:rFonts w:eastAsia="宋体" w:hint="eastAsia"/>
          <w:b/>
          <w:bCs/>
          <w:i/>
          <w:iCs/>
          <w:lang w:eastAsia="zh-CN"/>
        </w:rPr>
        <w:t xml:space="preserve"> Java How to Program</w:t>
      </w:r>
      <w:r>
        <w:rPr>
          <w:rFonts w:eastAsia="宋体" w:hint="eastAsia"/>
          <w:lang w:eastAsia="zh-CN"/>
        </w:rPr>
        <w:t>.</w:t>
      </w:r>
    </w:p>
    <w:p w:rsidR="003D3485" w:rsidRDefault="003D3485" w:rsidP="00351A6A">
      <w:pPr>
        <w:pStyle w:val="a5"/>
        <w:widowControl/>
        <w:autoSpaceDE/>
        <w:autoSpaceDN/>
        <w:spacing w:afterLines="50" w:after="120"/>
        <w:ind w:left="0" w:firstLine="0"/>
        <w:contextualSpacing/>
        <w:rPr>
          <w:rFonts w:eastAsia="PMingLiU"/>
          <w:lang w:eastAsia="zh-TW"/>
        </w:rPr>
      </w:pPr>
      <w:bookmarkStart w:id="2" w:name="OLE_LINK1"/>
    </w:p>
    <w:p w:rsidR="00E5240E" w:rsidRDefault="00E5240E" w:rsidP="00351A6A">
      <w:pPr>
        <w:pStyle w:val="a5"/>
        <w:widowControl/>
        <w:autoSpaceDE/>
        <w:autoSpaceDN/>
        <w:spacing w:afterLines="50" w:after="120"/>
        <w:ind w:left="0" w:firstLine="0"/>
        <w:contextualSpacing/>
        <w:rPr>
          <w:rFonts w:eastAsia="PMingLiU"/>
          <w:lang w:eastAsia="zh-TW"/>
        </w:rPr>
      </w:pPr>
      <w:r w:rsidRPr="00351A6A">
        <w:rPr>
          <w:rFonts w:eastAsia="PMingLiU" w:hint="eastAsia"/>
          <w:lang w:eastAsia="zh-TW"/>
        </w:rPr>
        <w:t xml:space="preserve">3. </w:t>
      </w:r>
      <w:bookmarkEnd w:id="2"/>
      <w:r>
        <w:rPr>
          <w:rFonts w:eastAsia="PMingLiU" w:hint="eastAsia"/>
          <w:lang w:eastAsia="zh-TW"/>
        </w:rPr>
        <w:t>Grammar correction tool</w:t>
      </w:r>
    </w:p>
    <w:p w:rsidR="00E5240E" w:rsidRDefault="00E5240E" w:rsidP="00351A6A">
      <w:pPr>
        <w:pStyle w:val="a5"/>
        <w:widowControl/>
        <w:autoSpaceDE/>
        <w:autoSpaceDN/>
        <w:spacing w:afterLines="50" w:after="120"/>
        <w:ind w:left="0" w:firstLine="0"/>
        <w:contextualSpacing/>
        <w:rPr>
          <w:rFonts w:eastAsia="PMingLiU"/>
          <w:lang w:eastAsia="zh-TW"/>
        </w:rPr>
      </w:pPr>
      <w:r>
        <w:rPr>
          <w:rFonts w:eastAsia="PMingLiU" w:hint="eastAsia"/>
          <w:lang w:eastAsia="zh-TW"/>
        </w:rPr>
        <w:t xml:space="preserve">Kids always make mistake in English writing. A common mistake is that they </w:t>
      </w:r>
      <w:r>
        <w:rPr>
          <w:rFonts w:eastAsia="PMingLiU"/>
          <w:lang w:eastAsia="zh-TW"/>
        </w:rPr>
        <w:t>always</w:t>
      </w:r>
      <w:r>
        <w:rPr>
          <w:rFonts w:eastAsia="PMingLiU" w:hint="eastAsia"/>
          <w:lang w:eastAsia="zh-TW"/>
        </w:rPr>
        <w:t xml:space="preserve"> forget to use </w:t>
      </w:r>
      <w:r>
        <w:rPr>
          <w:rFonts w:eastAsia="PMingLiU"/>
          <w:lang w:eastAsia="zh-TW"/>
        </w:rPr>
        <w:t>capital</w:t>
      </w:r>
      <w:r>
        <w:rPr>
          <w:rFonts w:eastAsia="PMingLiU" w:hint="eastAsia"/>
          <w:lang w:eastAsia="zh-TW"/>
        </w:rPr>
        <w:t xml:space="preserve"> letter at the beginning of a sentence. Write a Java program to help them correct the mistakes. </w:t>
      </w:r>
    </w:p>
    <w:p w:rsidR="00E5240E" w:rsidRDefault="00E5240E" w:rsidP="00351A6A">
      <w:pPr>
        <w:pStyle w:val="a5"/>
        <w:widowControl/>
        <w:autoSpaceDE/>
        <w:autoSpaceDN/>
        <w:spacing w:afterLines="50" w:after="120"/>
        <w:ind w:left="0" w:firstLine="0"/>
        <w:contextualSpacing/>
        <w:rPr>
          <w:rFonts w:eastAsia="PMingLiU"/>
          <w:lang w:eastAsia="zh-TW"/>
        </w:rPr>
      </w:pPr>
      <w:r>
        <w:rPr>
          <w:rFonts w:eastAsia="PMingLiU" w:hint="eastAsia"/>
          <w:lang w:eastAsia="zh-TW"/>
        </w:rPr>
        <w:t xml:space="preserve">Usually, the word after a full stop (.) is regarded as the beginning of a new sentence. However, a full stop (.) also means abbreviation. </w:t>
      </w:r>
      <w:r>
        <w:rPr>
          <w:rFonts w:eastAsia="PMingLiU"/>
          <w:lang w:eastAsia="zh-TW"/>
        </w:rPr>
        <w:t>When a word is abbreviated after the first few letters, the traditional rule is to put a full stop after the abbreviation</w:t>
      </w:r>
      <w:r>
        <w:rPr>
          <w:rFonts w:eastAsia="PMingLiU" w:hint="eastAsia"/>
          <w:lang w:eastAsia="zh-TW"/>
        </w:rPr>
        <w:t xml:space="preserve">, for example, Dr., Mr. and FYI.. We can assume every abbreviation begins with a </w:t>
      </w:r>
      <w:r>
        <w:rPr>
          <w:rFonts w:eastAsia="PMingLiU"/>
          <w:lang w:eastAsia="zh-TW"/>
        </w:rPr>
        <w:t>capital</w:t>
      </w:r>
      <w:r>
        <w:rPr>
          <w:rFonts w:eastAsia="PMingLiU" w:hint="eastAsia"/>
          <w:lang w:eastAsia="zh-TW"/>
        </w:rPr>
        <w:t xml:space="preserve"> letter. This indicates whether the current stop means the end of sentence or an abbreviation. </w:t>
      </w:r>
    </w:p>
    <w:p w:rsidR="00E5240E" w:rsidRDefault="00E5240E" w:rsidP="00351A6A">
      <w:pPr>
        <w:pStyle w:val="a5"/>
        <w:widowControl/>
        <w:autoSpaceDE/>
        <w:autoSpaceDN/>
        <w:spacing w:afterLines="50" w:after="120"/>
        <w:ind w:left="0" w:firstLine="0"/>
        <w:contextualSpacing/>
        <w:rPr>
          <w:rFonts w:eastAsia="PMingLiU"/>
          <w:lang w:eastAsia="zh-TW"/>
        </w:rPr>
      </w:pPr>
      <w:r>
        <w:rPr>
          <w:rFonts w:eastAsia="PMingLiU" w:hint="eastAsia"/>
          <w:lang w:eastAsia="zh-TW"/>
        </w:rPr>
        <w:t xml:space="preserve">The Java program should first read the text </w:t>
      </w:r>
      <w:r w:rsidRPr="00351A6A">
        <w:rPr>
          <w:rFonts w:eastAsia="PMingLiU" w:hint="eastAsia"/>
          <w:lang w:eastAsia="zh-TW"/>
        </w:rPr>
        <w:t>scanner</w:t>
      </w:r>
      <w:r>
        <w:rPr>
          <w:rFonts w:eastAsia="PMingLiU" w:hint="eastAsia"/>
          <w:lang w:eastAsia="zh-TW"/>
        </w:rPr>
        <w:t xml:space="preserve">, and then write the result </w:t>
      </w:r>
      <w:r w:rsidR="00351A6A">
        <w:rPr>
          <w:rFonts w:eastAsia="PMingLiU"/>
          <w:lang w:eastAsia="zh-TW"/>
        </w:rPr>
        <w:t>in</w:t>
      </w:r>
      <w:r>
        <w:rPr>
          <w:rFonts w:eastAsia="PMingLiU" w:hint="eastAsia"/>
          <w:lang w:eastAsia="zh-TW"/>
        </w:rPr>
        <w:t xml:space="preserve">to an </w:t>
      </w:r>
      <w:r w:rsidRPr="00351A6A">
        <w:rPr>
          <w:rFonts w:eastAsia="PMingLiU" w:hint="eastAsia"/>
          <w:lang w:eastAsia="zh-TW"/>
        </w:rPr>
        <w:t>text</w:t>
      </w:r>
      <w:r>
        <w:rPr>
          <w:rFonts w:eastAsia="PMingLiU" w:hint="eastAsia"/>
          <w:lang w:eastAsia="zh-TW"/>
        </w:rPr>
        <w:t xml:space="preserve"> file.</w:t>
      </w:r>
    </w:p>
    <w:p w:rsidR="00E5240E" w:rsidRDefault="00E5240E" w:rsidP="00E5240E">
      <w:pPr>
        <w:pStyle w:val="a5"/>
        <w:ind w:left="0"/>
        <w:rPr>
          <w:rFonts w:eastAsia="PMingLiU"/>
          <w:lang w:eastAsia="zh-TW"/>
        </w:rPr>
      </w:pPr>
    </w:p>
    <w:p w:rsidR="00E5240E" w:rsidRPr="009A62F2" w:rsidRDefault="00E5240E" w:rsidP="00E5240E">
      <w:pPr>
        <w:rPr>
          <w:rFonts w:ascii="NimbusSanL-Bold" w:eastAsia="PMingLiU" w:hAnsi="NimbusSanL-Bold" w:cs="NimbusSanL-Bold"/>
          <w:b/>
          <w:bCs/>
          <w:lang w:eastAsia="zh-TW"/>
        </w:rPr>
      </w:pPr>
      <w:r w:rsidRPr="009A62F2">
        <w:rPr>
          <w:rFonts w:ascii="NimbusSanL-Bold" w:eastAsia="宋体" w:hAnsi="NimbusSanL-Bold" w:cs="NimbusSanL-Bold"/>
          <w:b/>
          <w:bCs/>
          <w:lang w:eastAsia="zh-TW"/>
        </w:rPr>
        <w:t>Sample Input 1</w:t>
      </w:r>
    </w:p>
    <w:p w:rsidR="00E5240E" w:rsidRPr="009A62F2" w:rsidRDefault="00E5240E" w:rsidP="00E5240E">
      <w:pPr>
        <w:rPr>
          <w:rFonts w:ascii="NimbusSanL-Bold" w:eastAsia="PMingLiU" w:hAnsi="NimbusSanL-Bold" w:cs="NimbusSanL-Bold"/>
          <w:bCs/>
          <w:lang w:eastAsia="zh-TW"/>
        </w:rPr>
      </w:pPr>
      <w:r w:rsidRPr="009A62F2">
        <w:rPr>
          <w:rFonts w:ascii="NimbusSanL-Bold" w:eastAsia="PMingLiU" w:hAnsi="NimbusSanL-Bold" w:cs="NimbusSanL-Bold" w:hint="eastAsia"/>
          <w:bCs/>
          <w:lang w:eastAsia="zh-TW"/>
        </w:rPr>
        <w:t xml:space="preserve">today I borrow a book from my </w:t>
      </w:r>
      <w:r w:rsidRPr="009A62F2">
        <w:rPr>
          <w:rFonts w:ascii="NimbusSanL-Bold" w:eastAsia="PMingLiU" w:hAnsi="NimbusSanL-Bold" w:cs="NimbusSanL-Bold"/>
          <w:bCs/>
          <w:lang w:eastAsia="zh-TW"/>
        </w:rPr>
        <w:t>neighbor</w:t>
      </w:r>
      <w:r w:rsidRPr="009A62F2">
        <w:rPr>
          <w:rFonts w:ascii="NimbusSanL-Bold" w:eastAsia="PMingLiU" w:hAnsi="NimbusSanL-Bold" w:cs="NimbusSanL-Bold" w:hint="eastAsia"/>
          <w:bCs/>
          <w:lang w:eastAsia="zh-TW"/>
        </w:rPr>
        <w:t xml:space="preserve">. </w:t>
      </w:r>
      <w:r w:rsidRPr="009A62F2">
        <w:rPr>
          <w:rFonts w:ascii="NimbusSanL-Bold" w:eastAsia="PMingLiU" w:hAnsi="NimbusSanL-Bold" w:cs="NimbusSanL-Bold"/>
          <w:bCs/>
          <w:lang w:eastAsia="zh-TW"/>
        </w:rPr>
        <w:t>h</w:t>
      </w:r>
      <w:r w:rsidRPr="009A62F2">
        <w:rPr>
          <w:rFonts w:ascii="NimbusSanL-Bold" w:eastAsia="PMingLiU" w:hAnsi="NimbusSanL-Bold" w:cs="NimbusSanL-Bold" w:hint="eastAsia"/>
          <w:bCs/>
          <w:lang w:eastAsia="zh-TW"/>
        </w:rPr>
        <w:t>e come</w:t>
      </w:r>
      <w:r w:rsidR="0063164B" w:rsidRPr="009A62F2">
        <w:rPr>
          <w:rFonts w:ascii="NimbusSanL-Bold" w:eastAsia="PMingLiU" w:hAnsi="NimbusSanL-Bold" w:cs="NimbusSanL-Bold"/>
          <w:bCs/>
          <w:lang w:eastAsia="zh-TW"/>
        </w:rPr>
        <w:t>s</w:t>
      </w:r>
      <w:r w:rsidRPr="009A62F2">
        <w:rPr>
          <w:rFonts w:ascii="NimbusSanL-Bold" w:eastAsia="PMingLiU" w:hAnsi="NimbusSanL-Bold" w:cs="NimbusSanL-Bold" w:hint="eastAsia"/>
          <w:bCs/>
          <w:lang w:eastAsia="zh-TW"/>
        </w:rPr>
        <w:t xml:space="preserve"> and get</w:t>
      </w:r>
      <w:r w:rsidR="0063164B" w:rsidRPr="009A62F2">
        <w:rPr>
          <w:rFonts w:ascii="NimbusSanL-Bold" w:eastAsia="PMingLiU" w:hAnsi="NimbusSanL-Bold" w:cs="NimbusSanL-Bold"/>
          <w:bCs/>
          <w:lang w:eastAsia="zh-TW"/>
        </w:rPr>
        <w:t>s</w:t>
      </w:r>
      <w:r w:rsidRPr="009A62F2">
        <w:rPr>
          <w:rFonts w:ascii="NimbusSanL-Bold" w:eastAsia="PMingLiU" w:hAnsi="NimbusSanL-Bold" w:cs="NimbusSanL-Bold" w:hint="eastAsia"/>
          <w:bCs/>
          <w:lang w:eastAsia="zh-TW"/>
        </w:rPr>
        <w:t xml:space="preserve"> it back tomorrow.</w:t>
      </w:r>
    </w:p>
    <w:p w:rsidR="00E5240E" w:rsidRPr="009A62F2" w:rsidRDefault="00E5240E" w:rsidP="00E5240E">
      <w:pPr>
        <w:rPr>
          <w:rFonts w:ascii="NimbusSanL-Bold" w:eastAsia="PMingLiU" w:hAnsi="NimbusSanL-Bold" w:cs="NimbusSanL-Bold"/>
          <w:bCs/>
          <w:lang w:eastAsia="zh-TW"/>
        </w:rPr>
      </w:pPr>
    </w:p>
    <w:p w:rsidR="00E5240E" w:rsidRPr="009A62F2" w:rsidRDefault="00E5240E" w:rsidP="00E5240E">
      <w:pPr>
        <w:rPr>
          <w:rFonts w:ascii="NimbusSanL-Bold" w:eastAsia="PMingLiU" w:hAnsi="NimbusSanL-Bold" w:cs="NimbusSanL-Bold"/>
          <w:b/>
          <w:bCs/>
          <w:lang w:eastAsia="zh-TW"/>
        </w:rPr>
      </w:pPr>
      <w:r w:rsidRPr="009A62F2">
        <w:rPr>
          <w:rFonts w:ascii="NimbusSanL-Bold" w:eastAsia="宋体" w:hAnsi="NimbusSanL-Bold" w:cs="NimbusSanL-Bold"/>
          <w:b/>
          <w:bCs/>
          <w:lang w:eastAsia="zh-TW"/>
        </w:rPr>
        <w:t xml:space="preserve">Sample </w:t>
      </w:r>
      <w:r w:rsidRPr="009A62F2">
        <w:rPr>
          <w:rFonts w:ascii="NimbusSanL-Bold" w:eastAsia="PMingLiU" w:hAnsi="NimbusSanL-Bold" w:cs="NimbusSanL-Bold" w:hint="eastAsia"/>
          <w:b/>
          <w:bCs/>
          <w:lang w:eastAsia="zh-TW"/>
        </w:rPr>
        <w:t>Out</w:t>
      </w:r>
      <w:r w:rsidRPr="009A62F2">
        <w:rPr>
          <w:rFonts w:ascii="NimbusSanL-Bold" w:eastAsia="宋体" w:hAnsi="NimbusSanL-Bold" w:cs="NimbusSanL-Bold"/>
          <w:b/>
          <w:bCs/>
          <w:lang w:eastAsia="zh-TW"/>
        </w:rPr>
        <w:t>put 1</w:t>
      </w:r>
    </w:p>
    <w:p w:rsidR="00E5240E" w:rsidRPr="009A62F2" w:rsidRDefault="00E5240E" w:rsidP="00E5240E">
      <w:pPr>
        <w:rPr>
          <w:rFonts w:ascii="NimbusSanL-Bold" w:eastAsia="PMingLiU" w:hAnsi="NimbusSanL-Bold" w:cs="NimbusSanL-Bold"/>
          <w:bCs/>
          <w:lang w:eastAsia="zh-TW"/>
        </w:rPr>
      </w:pPr>
      <w:r w:rsidRPr="009A62F2">
        <w:rPr>
          <w:rFonts w:ascii="NimbusSanL-Bold" w:eastAsia="PMingLiU" w:hAnsi="NimbusSanL-Bold" w:cs="NimbusSanL-Bold" w:hint="eastAsia"/>
          <w:bCs/>
          <w:color w:val="FF0000"/>
          <w:lang w:eastAsia="zh-TW"/>
        </w:rPr>
        <w:t>T</w:t>
      </w:r>
      <w:r w:rsidRPr="009A62F2">
        <w:rPr>
          <w:rFonts w:ascii="NimbusSanL-Bold" w:eastAsia="PMingLiU" w:hAnsi="NimbusSanL-Bold" w:cs="NimbusSanL-Bold" w:hint="eastAsia"/>
          <w:bCs/>
          <w:lang w:eastAsia="zh-TW"/>
        </w:rPr>
        <w:t xml:space="preserve">oday I borrow a book from my </w:t>
      </w:r>
      <w:r w:rsidRPr="009A62F2">
        <w:rPr>
          <w:rFonts w:ascii="NimbusSanL-Bold" w:eastAsia="PMingLiU" w:hAnsi="NimbusSanL-Bold" w:cs="NimbusSanL-Bold"/>
          <w:bCs/>
          <w:lang w:eastAsia="zh-TW"/>
        </w:rPr>
        <w:t>neighbor</w:t>
      </w:r>
      <w:r w:rsidRPr="009A62F2">
        <w:rPr>
          <w:rFonts w:ascii="NimbusSanL-Bold" w:eastAsia="PMingLiU" w:hAnsi="NimbusSanL-Bold" w:cs="NimbusSanL-Bold" w:hint="eastAsia"/>
          <w:bCs/>
          <w:lang w:eastAsia="zh-TW"/>
        </w:rPr>
        <w:t xml:space="preserve">. </w:t>
      </w:r>
      <w:r w:rsidRPr="009A62F2">
        <w:rPr>
          <w:rFonts w:ascii="NimbusSanL-Bold" w:eastAsia="PMingLiU" w:hAnsi="NimbusSanL-Bold" w:cs="NimbusSanL-Bold" w:hint="eastAsia"/>
          <w:bCs/>
          <w:color w:val="FF0000"/>
          <w:lang w:eastAsia="zh-TW"/>
        </w:rPr>
        <w:t>H</w:t>
      </w:r>
      <w:r w:rsidRPr="009A62F2">
        <w:rPr>
          <w:rFonts w:ascii="NimbusSanL-Bold" w:eastAsia="PMingLiU" w:hAnsi="NimbusSanL-Bold" w:cs="NimbusSanL-Bold" w:hint="eastAsia"/>
          <w:bCs/>
          <w:lang w:eastAsia="zh-TW"/>
        </w:rPr>
        <w:t>e comes and gets it back tomorrow.</w:t>
      </w:r>
    </w:p>
    <w:p w:rsidR="00E5240E" w:rsidRPr="009A62F2" w:rsidRDefault="00E5240E" w:rsidP="00E5240E">
      <w:pPr>
        <w:rPr>
          <w:rFonts w:ascii="NimbusSanL-Bold" w:eastAsia="PMingLiU" w:hAnsi="NimbusSanL-Bold" w:cs="NimbusSanL-Bold"/>
          <w:bCs/>
          <w:lang w:eastAsia="zh-TW"/>
        </w:rPr>
      </w:pPr>
    </w:p>
    <w:p w:rsidR="00E5240E" w:rsidRPr="009A62F2" w:rsidRDefault="00E5240E" w:rsidP="00E5240E">
      <w:pPr>
        <w:rPr>
          <w:rFonts w:ascii="NimbusSanL-Bold" w:eastAsia="PMingLiU" w:hAnsi="NimbusSanL-Bold" w:cs="NimbusSanL-Bold"/>
          <w:b/>
          <w:bCs/>
          <w:lang w:eastAsia="zh-TW"/>
        </w:rPr>
      </w:pPr>
      <w:r w:rsidRPr="009A62F2">
        <w:rPr>
          <w:rFonts w:ascii="NimbusSanL-Bold" w:eastAsia="宋体" w:hAnsi="NimbusSanL-Bold" w:cs="NimbusSanL-Bold"/>
          <w:b/>
          <w:bCs/>
          <w:lang w:eastAsia="zh-TW"/>
        </w:rPr>
        <w:t xml:space="preserve">Sample Input </w:t>
      </w:r>
      <w:r w:rsidRPr="009A62F2">
        <w:rPr>
          <w:rFonts w:ascii="NimbusSanL-Bold" w:eastAsia="PMingLiU" w:hAnsi="NimbusSanL-Bold" w:cs="NimbusSanL-Bold" w:hint="eastAsia"/>
          <w:b/>
          <w:bCs/>
          <w:lang w:eastAsia="zh-TW"/>
        </w:rPr>
        <w:t>2</w:t>
      </w:r>
    </w:p>
    <w:p w:rsidR="00E5240E" w:rsidRPr="009A62F2" w:rsidRDefault="00E5240E" w:rsidP="00E5240E">
      <w:pPr>
        <w:rPr>
          <w:rFonts w:ascii="NimbusSanL-Bold" w:eastAsia="PMingLiU" w:hAnsi="NimbusSanL-Bold" w:cs="NimbusSanL-Bold"/>
          <w:bCs/>
          <w:lang w:eastAsia="zh-TW"/>
        </w:rPr>
      </w:pPr>
      <w:r w:rsidRPr="009A62F2">
        <w:rPr>
          <w:rFonts w:ascii="NimbusSanL-Bold" w:eastAsia="PMingLiU" w:hAnsi="NimbusSanL-Bold" w:cs="NimbusSanL-Bold" w:hint="eastAsia"/>
          <w:bCs/>
          <w:lang w:eastAsia="zh-TW"/>
        </w:rPr>
        <w:t xml:space="preserve">please get the report from BBC. news ASAP. </w:t>
      </w:r>
      <w:r w:rsidRPr="009A62F2">
        <w:rPr>
          <w:rFonts w:ascii="NimbusSanL-Bold" w:eastAsia="PMingLiU" w:hAnsi="NimbusSanL-Bold" w:cs="NimbusSanL-Bold"/>
          <w:bCs/>
          <w:lang w:eastAsia="zh-TW"/>
        </w:rPr>
        <w:t>a</w:t>
      </w:r>
      <w:r w:rsidRPr="009A62F2">
        <w:rPr>
          <w:rFonts w:ascii="NimbusSanL-Bold" w:eastAsia="PMingLiU" w:hAnsi="NimbusSanL-Bold" w:cs="NimbusSanL-Bold" w:hint="eastAsia"/>
          <w:bCs/>
          <w:lang w:eastAsia="zh-TW"/>
        </w:rPr>
        <w:t xml:space="preserve">s the boss want to read them now. </w:t>
      </w:r>
      <w:r w:rsidRPr="009A62F2">
        <w:rPr>
          <w:rFonts w:ascii="NimbusSanL-Bold" w:eastAsia="PMingLiU" w:hAnsi="NimbusSanL-Bold" w:cs="NimbusSanL-Bold"/>
          <w:bCs/>
          <w:lang w:eastAsia="zh-TW"/>
        </w:rPr>
        <w:t>h</w:t>
      </w:r>
      <w:r w:rsidRPr="009A62F2">
        <w:rPr>
          <w:rFonts w:ascii="NimbusSanL-Bold" w:eastAsia="PMingLiU" w:hAnsi="NimbusSanL-Bold" w:cs="NimbusSanL-Bold" w:hint="eastAsia"/>
          <w:bCs/>
          <w:lang w:eastAsia="zh-TW"/>
        </w:rPr>
        <w:t>e will not stay here until the evening.</w:t>
      </w:r>
    </w:p>
    <w:p w:rsidR="00E5240E" w:rsidRPr="009A62F2" w:rsidRDefault="00E5240E" w:rsidP="00E5240E">
      <w:pPr>
        <w:rPr>
          <w:rFonts w:eastAsia="PMingLiU"/>
          <w:lang w:eastAsia="zh-TW"/>
        </w:rPr>
      </w:pPr>
    </w:p>
    <w:p w:rsidR="00E5240E" w:rsidRPr="009A62F2" w:rsidRDefault="00E5240E" w:rsidP="00E5240E">
      <w:pPr>
        <w:rPr>
          <w:rFonts w:ascii="NimbusSanL-Bold" w:eastAsia="PMingLiU" w:hAnsi="NimbusSanL-Bold" w:cs="NimbusSanL-Bold"/>
          <w:b/>
          <w:bCs/>
          <w:lang w:eastAsia="zh-TW"/>
        </w:rPr>
      </w:pPr>
      <w:r w:rsidRPr="009A62F2">
        <w:rPr>
          <w:rFonts w:ascii="NimbusSanL-Bold" w:eastAsia="宋体" w:hAnsi="NimbusSanL-Bold" w:cs="NimbusSanL-Bold"/>
          <w:b/>
          <w:bCs/>
          <w:lang w:eastAsia="zh-TW"/>
        </w:rPr>
        <w:t xml:space="preserve">Sample </w:t>
      </w:r>
      <w:r w:rsidRPr="009A62F2">
        <w:rPr>
          <w:rFonts w:ascii="NimbusSanL-Bold" w:eastAsia="PMingLiU" w:hAnsi="NimbusSanL-Bold" w:cs="NimbusSanL-Bold" w:hint="eastAsia"/>
          <w:b/>
          <w:bCs/>
          <w:lang w:eastAsia="zh-TW"/>
        </w:rPr>
        <w:t>Out</w:t>
      </w:r>
      <w:r w:rsidRPr="009A62F2">
        <w:rPr>
          <w:rFonts w:ascii="NimbusSanL-Bold" w:eastAsia="宋体" w:hAnsi="NimbusSanL-Bold" w:cs="NimbusSanL-Bold"/>
          <w:b/>
          <w:bCs/>
          <w:lang w:eastAsia="zh-TW"/>
        </w:rPr>
        <w:t xml:space="preserve">put </w:t>
      </w:r>
      <w:r w:rsidRPr="009A62F2">
        <w:rPr>
          <w:rFonts w:ascii="NimbusSanL-Bold" w:eastAsia="PMingLiU" w:hAnsi="NimbusSanL-Bold" w:cs="NimbusSanL-Bold" w:hint="eastAsia"/>
          <w:b/>
          <w:bCs/>
          <w:lang w:eastAsia="zh-TW"/>
        </w:rPr>
        <w:t>2</w:t>
      </w:r>
    </w:p>
    <w:p w:rsidR="00E5240E" w:rsidRPr="009A62F2" w:rsidRDefault="00E5240E" w:rsidP="00E5240E">
      <w:pPr>
        <w:rPr>
          <w:rFonts w:ascii="NimbusSanL-Bold" w:eastAsia="PMingLiU" w:hAnsi="NimbusSanL-Bold" w:cs="NimbusSanL-Bold"/>
          <w:bCs/>
          <w:lang w:eastAsia="zh-TW"/>
        </w:rPr>
      </w:pPr>
      <w:r w:rsidRPr="009A62F2">
        <w:rPr>
          <w:rFonts w:ascii="NimbusSanL-Bold" w:eastAsia="PMingLiU" w:hAnsi="NimbusSanL-Bold" w:cs="NimbusSanL-Bold" w:hint="eastAsia"/>
          <w:bCs/>
          <w:color w:val="FF0000"/>
          <w:lang w:eastAsia="zh-TW"/>
        </w:rPr>
        <w:t>P</w:t>
      </w:r>
      <w:r w:rsidRPr="009A62F2">
        <w:rPr>
          <w:rFonts w:ascii="NimbusSanL-Bold" w:eastAsia="PMingLiU" w:hAnsi="NimbusSanL-Bold" w:cs="NimbusSanL-Bold" w:hint="eastAsia"/>
          <w:bCs/>
          <w:lang w:eastAsia="zh-TW"/>
        </w:rPr>
        <w:t xml:space="preserve">lease get the report from BBC. news ASAP. </w:t>
      </w:r>
      <w:r w:rsidRPr="009A62F2">
        <w:rPr>
          <w:rFonts w:ascii="NimbusSanL-Bold" w:eastAsia="PMingLiU" w:hAnsi="NimbusSanL-Bold" w:cs="NimbusSanL-Bold"/>
          <w:bCs/>
          <w:lang w:eastAsia="zh-TW"/>
        </w:rPr>
        <w:t>a</w:t>
      </w:r>
      <w:r w:rsidRPr="009A62F2">
        <w:rPr>
          <w:rFonts w:ascii="NimbusSanL-Bold" w:eastAsia="PMingLiU" w:hAnsi="NimbusSanL-Bold" w:cs="NimbusSanL-Bold" w:hint="eastAsia"/>
          <w:bCs/>
          <w:lang w:eastAsia="zh-TW"/>
        </w:rPr>
        <w:t>s the boss want to read them now.</w:t>
      </w:r>
      <w:r w:rsidRPr="009A62F2">
        <w:rPr>
          <w:rFonts w:ascii="NimbusSanL-Bold" w:eastAsia="PMingLiU" w:hAnsi="NimbusSanL-Bold" w:cs="NimbusSanL-Bold" w:hint="eastAsia"/>
          <w:bCs/>
          <w:color w:val="FF0000"/>
          <w:lang w:eastAsia="zh-TW"/>
        </w:rPr>
        <w:t xml:space="preserve"> H</w:t>
      </w:r>
      <w:r w:rsidRPr="009A62F2">
        <w:rPr>
          <w:rFonts w:ascii="NimbusSanL-Bold" w:eastAsia="PMingLiU" w:hAnsi="NimbusSanL-Bold" w:cs="NimbusSanL-Bold" w:hint="eastAsia"/>
          <w:bCs/>
          <w:lang w:eastAsia="zh-TW"/>
        </w:rPr>
        <w:t>e will not stay here until the evening.</w:t>
      </w:r>
    </w:p>
    <w:p w:rsidR="0063164B" w:rsidRDefault="0063164B" w:rsidP="00E5240E">
      <w:pPr>
        <w:spacing w:after="120" w:line="288" w:lineRule="auto"/>
        <w:jc w:val="both"/>
        <w:rPr>
          <w:b/>
        </w:rPr>
      </w:pPr>
    </w:p>
    <w:p w:rsidR="00E5240E" w:rsidRDefault="00E5240E" w:rsidP="0063164B">
      <w:pPr>
        <w:spacing w:beforeLines="50" w:before="120" w:after="120" w:line="288" w:lineRule="auto"/>
        <w:jc w:val="both"/>
        <w:rPr>
          <w:b/>
        </w:rPr>
      </w:pPr>
      <w:r>
        <w:rPr>
          <w:rFonts w:hint="eastAsia"/>
          <w:b/>
        </w:rPr>
        <w:t>Part 2</w:t>
      </w:r>
      <w:r>
        <w:rPr>
          <w:b/>
        </w:rPr>
        <w:t>: Package and classpath</w:t>
      </w:r>
    </w:p>
    <w:p w:rsidR="00E5240E" w:rsidRDefault="00E5240E" w:rsidP="00E5240E">
      <w:pPr>
        <w:spacing w:after="120" w:line="288" w:lineRule="auto"/>
        <w:jc w:val="both"/>
      </w:pPr>
      <w:r>
        <w:t xml:space="preserve">Given the </w:t>
      </w:r>
      <w:r w:rsidRPr="002318AC">
        <w:rPr>
          <w:i/>
        </w:rPr>
        <w:t>Circle.java</w:t>
      </w:r>
      <w:r>
        <w:t xml:space="preserve"> file you wrote </w:t>
      </w:r>
      <w:r>
        <w:rPr>
          <w:rFonts w:eastAsia="PMingLiU" w:hint="eastAsia"/>
          <w:lang w:eastAsia="zh-TW"/>
        </w:rPr>
        <w:t>previously</w:t>
      </w:r>
      <w:r>
        <w:t xml:space="preserve">, add the following package declaration statement at the beginning of the </w:t>
      </w:r>
      <w:r w:rsidR="002318AC" w:rsidRPr="002318AC">
        <w:rPr>
          <w:i/>
        </w:rPr>
        <w:t>Circle.java</w:t>
      </w:r>
      <w:r>
        <w:t xml:space="preserve"> file.</w:t>
      </w:r>
    </w:p>
    <w:p w:rsidR="00E5240E" w:rsidRDefault="00E5240E" w:rsidP="00E5240E">
      <w:pPr>
        <w:spacing w:beforeLines="100" w:before="240" w:afterLines="100" w:after="240" w:line="288" w:lineRule="auto"/>
        <w:jc w:val="both"/>
        <w:rPr>
          <w:rFonts w:ascii="Courier New" w:hAnsi="Courier New" w:cs="Courier New"/>
          <w:color w:val="000000" w:themeColor="text1"/>
        </w:rPr>
      </w:pPr>
      <w:r>
        <w:rPr>
          <w:rFonts w:ascii="Courier New" w:hAnsi="Courier New" w:cs="Courier New"/>
          <w:color w:val="000000" w:themeColor="text1"/>
        </w:rPr>
        <w:t>package sustech.cs102a.lab</w:t>
      </w:r>
      <w:r>
        <w:rPr>
          <w:rFonts w:ascii="Courier New" w:hAnsi="Courier New" w:cs="Courier New" w:hint="eastAsia"/>
          <w:color w:val="000000" w:themeColor="text1"/>
          <w:lang w:eastAsia="zh-CN"/>
        </w:rPr>
        <w:t>8</w:t>
      </w:r>
      <w:r w:rsidR="001630EC">
        <w:rPr>
          <w:rFonts w:ascii="Courier New" w:hAnsi="Courier New" w:cs="Courier New"/>
          <w:color w:val="000000" w:themeColor="text1"/>
        </w:rPr>
        <w:t>;</w:t>
      </w:r>
    </w:p>
    <w:p w:rsidR="00E5240E" w:rsidRDefault="00E5240E" w:rsidP="00E5240E">
      <w:pPr>
        <w:spacing w:after="120" w:line="288" w:lineRule="auto"/>
        <w:jc w:val="both"/>
      </w:pPr>
      <w:r>
        <w:t>Now go to the directory where the Circle.java file resides and run the following command to compile the Circle.java file. Observe what would happen.</w:t>
      </w:r>
    </w:p>
    <w:p w:rsidR="00E5240E" w:rsidRDefault="00E5240E" w:rsidP="00E5240E">
      <w:pPr>
        <w:spacing w:beforeLines="100" w:before="240" w:afterLines="100" w:after="240" w:line="288" w:lineRule="auto"/>
        <w:jc w:val="both"/>
        <w:rPr>
          <w:rFonts w:ascii="Courier New" w:hAnsi="Courier New" w:cs="Courier New"/>
          <w:color w:val="000000" w:themeColor="text1"/>
        </w:rPr>
      </w:pPr>
      <w:r>
        <w:rPr>
          <w:rFonts w:ascii="Courier New" w:hAnsi="Courier New" w:cs="Courier New"/>
          <w:color w:val="000000" w:themeColor="text1"/>
        </w:rPr>
        <w:t>javac Circle.java</w:t>
      </w:r>
    </w:p>
    <w:p w:rsidR="00E5240E" w:rsidRDefault="00E5240E" w:rsidP="00E5240E">
      <w:pPr>
        <w:spacing w:after="120" w:line="288" w:lineRule="auto"/>
        <w:jc w:val="both"/>
      </w:pPr>
      <w:r>
        <w:lastRenderedPageBreak/>
        <w:t>You will find a Circle.class file appearing in your working directory. If you run the directory listing command</w:t>
      </w:r>
      <w:r>
        <w:rPr>
          <w:rFonts w:hint="eastAsia"/>
          <w:lang w:eastAsia="zh-CN"/>
        </w:rPr>
        <w:t xml:space="preserve"> or check in the directory window</w:t>
      </w:r>
      <w:r>
        <w:t>, you can see both the .java and .class files.</w:t>
      </w:r>
    </w:p>
    <w:p w:rsidR="00E5240E" w:rsidRDefault="00E5240E" w:rsidP="00E5240E">
      <w:pPr>
        <w:spacing w:after="120" w:line="288" w:lineRule="auto"/>
        <w:jc w:val="both"/>
      </w:pPr>
      <w:r>
        <w:rPr>
          <w:rFonts w:hint="eastAsia"/>
        </w:rPr>
        <w:t>Now suppose you want</w:t>
      </w:r>
      <w:r>
        <w:t xml:space="preserve"> to run the Circle class. You might wish to run this command:</w:t>
      </w:r>
    </w:p>
    <w:p w:rsidR="00E5240E" w:rsidRDefault="00E5240E" w:rsidP="00E5240E">
      <w:pPr>
        <w:spacing w:beforeLines="100" w:before="240" w:afterLines="100" w:after="240" w:line="288" w:lineRule="auto"/>
        <w:jc w:val="both"/>
        <w:rPr>
          <w:rFonts w:ascii="Courier New" w:hAnsi="Courier New" w:cs="Courier New"/>
          <w:color w:val="000000" w:themeColor="text1"/>
        </w:rPr>
      </w:pPr>
      <w:bookmarkStart w:id="3" w:name="OLE_LINK2"/>
      <w:r>
        <w:rPr>
          <w:rFonts w:ascii="Courier New" w:hAnsi="Courier New" w:cs="Courier New"/>
          <w:color w:val="000000" w:themeColor="text1"/>
        </w:rPr>
        <w:t>java Circle</w:t>
      </w:r>
    </w:p>
    <w:bookmarkEnd w:id="3"/>
    <w:p w:rsidR="00E5240E" w:rsidRDefault="00E5240E" w:rsidP="00E5240E">
      <w:pPr>
        <w:spacing w:after="120" w:line="288" w:lineRule="auto"/>
        <w:jc w:val="both"/>
      </w:pPr>
      <w:r>
        <w:t>Unfortunately, you will get the following error message:</w:t>
      </w:r>
    </w:p>
    <w:p w:rsidR="00E5240E" w:rsidRDefault="00E5240E" w:rsidP="00E5240E">
      <w:pPr>
        <w:spacing w:after="120" w:line="288" w:lineRule="auto"/>
        <w:jc w:val="both"/>
        <w:rPr>
          <w:lang w:eastAsia="zh-TW"/>
        </w:rPr>
      </w:pPr>
      <w:r>
        <w:rPr>
          <w:noProof/>
          <w:lang w:eastAsia="zh-CN" w:bidi="ar-SA"/>
        </w:rPr>
        <w:drawing>
          <wp:inline distT="0" distB="0" distL="0" distR="0" wp14:anchorId="7AF3E0B1" wp14:editId="78FFD0FF">
            <wp:extent cx="5727700" cy="155130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t="6291"/>
                    <a:stretch>
                      <a:fillRect/>
                    </a:stretch>
                  </pic:blipFill>
                  <pic:spPr>
                    <a:xfrm>
                      <a:off x="0" y="0"/>
                      <a:ext cx="5727700" cy="1551305"/>
                    </a:xfrm>
                    <a:prstGeom prst="rect">
                      <a:avLst/>
                    </a:prstGeom>
                  </pic:spPr>
                </pic:pic>
              </a:graphicData>
            </a:graphic>
          </wp:inline>
        </w:drawing>
      </w:r>
    </w:p>
    <w:p w:rsidR="00E5240E" w:rsidRDefault="00E5240E" w:rsidP="00E5240E">
      <w:pPr>
        <w:spacing w:after="120" w:line="288" w:lineRule="auto"/>
        <w:jc w:val="both"/>
      </w:pPr>
      <w:r>
        <w:rPr>
          <w:rFonts w:hint="eastAsia"/>
          <w:lang w:eastAsia="zh-CN"/>
        </w:rPr>
        <w:t>Or</w:t>
      </w:r>
    </w:p>
    <w:p w:rsidR="00E5240E" w:rsidRDefault="00E5240E" w:rsidP="00E5240E">
      <w:pPr>
        <w:spacing w:after="120" w:line="288" w:lineRule="auto"/>
        <w:jc w:val="both"/>
      </w:pPr>
      <w:r>
        <w:rPr>
          <w:noProof/>
          <w:lang w:eastAsia="zh-CN" w:bidi="ar-SA"/>
        </w:rPr>
        <w:drawing>
          <wp:inline distT="0" distB="0" distL="114300" distR="114300" wp14:anchorId="0901B9A8" wp14:editId="223C0E9E">
            <wp:extent cx="2505075" cy="22860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2505075" cy="228600"/>
                    </a:xfrm>
                    <a:prstGeom prst="rect">
                      <a:avLst/>
                    </a:prstGeom>
                    <a:noFill/>
                    <a:ln>
                      <a:noFill/>
                    </a:ln>
                  </pic:spPr>
                </pic:pic>
              </a:graphicData>
            </a:graphic>
          </wp:inline>
        </w:drawing>
      </w:r>
    </w:p>
    <w:p w:rsidR="00E5240E" w:rsidRDefault="00E5240E" w:rsidP="00E5240E">
      <w:pPr>
        <w:spacing w:after="120" w:line="288" w:lineRule="auto"/>
        <w:jc w:val="both"/>
      </w:pPr>
      <w:r>
        <w:rPr>
          <w:rFonts w:hint="eastAsia"/>
        </w:rPr>
        <w:t>This is because by adding a p</w:t>
      </w:r>
      <w:r>
        <w:t>ackage declaration, the fully qualified name of the Circle class becomes “sustech.cs102a.lab</w:t>
      </w:r>
      <w:r>
        <w:rPr>
          <w:rFonts w:hint="eastAsia"/>
          <w:lang w:eastAsia="zh-CN"/>
        </w:rPr>
        <w:t>8</w:t>
      </w:r>
      <w:r>
        <w:t>.Circle”. We cannot simply use the simple name to run the class.</w:t>
      </w:r>
    </w:p>
    <w:p w:rsidR="00E5240E" w:rsidRDefault="00E5240E" w:rsidP="00E5240E">
      <w:pPr>
        <w:spacing w:after="120" w:line="288" w:lineRule="auto"/>
        <w:jc w:val="both"/>
      </w:pPr>
      <w:r>
        <w:rPr>
          <w:rFonts w:hint="eastAsia"/>
          <w:lang w:eastAsia="zh-CN"/>
        </w:rPr>
        <w:t xml:space="preserve">It should be run the following command in the directory </w:t>
      </w:r>
      <w:r w:rsidR="00712433">
        <w:rPr>
          <w:lang w:eastAsia="zh-CN"/>
        </w:rPr>
        <w:t xml:space="preserve">where </w:t>
      </w:r>
      <w:r>
        <w:rPr>
          <w:lang w:eastAsia="zh-CN"/>
        </w:rPr>
        <w:t>“</w:t>
      </w:r>
      <w:r>
        <w:rPr>
          <w:rFonts w:hint="eastAsia"/>
          <w:lang w:eastAsia="zh-CN"/>
        </w:rPr>
        <w:t>sustech/cs102a/lab8</w:t>
      </w:r>
      <w:r>
        <w:rPr>
          <w:lang w:eastAsia="zh-CN"/>
        </w:rPr>
        <w:t>”</w:t>
      </w:r>
      <w:r>
        <w:rPr>
          <w:rFonts w:hint="eastAsia"/>
          <w:lang w:eastAsia="zh-CN"/>
        </w:rPr>
        <w:t xml:space="preserve"> included.</w:t>
      </w:r>
    </w:p>
    <w:p w:rsidR="00E5240E" w:rsidRDefault="00E5240E" w:rsidP="00E5240E">
      <w:pPr>
        <w:spacing w:beforeLines="100" w:before="240" w:afterLines="100" w:after="240" w:line="288" w:lineRule="auto"/>
        <w:jc w:val="both"/>
        <w:rPr>
          <w:rFonts w:ascii="Courier New" w:hAnsi="Courier New" w:cs="Courier New"/>
          <w:color w:val="000000" w:themeColor="text1"/>
        </w:rPr>
      </w:pPr>
      <w:r>
        <w:rPr>
          <w:rFonts w:ascii="Courier New" w:hAnsi="Courier New" w:cs="Courier New"/>
          <w:color w:val="000000" w:themeColor="text1"/>
        </w:rPr>
        <w:t xml:space="preserve">java </w:t>
      </w:r>
      <w:r>
        <w:rPr>
          <w:rFonts w:ascii="Courier New" w:hAnsi="Courier New" w:cs="Courier New" w:hint="eastAsia"/>
          <w:color w:val="000000" w:themeColor="text1"/>
          <w:lang w:eastAsia="zh-CN"/>
        </w:rPr>
        <w:t>sustech.cs102a.lab8.</w:t>
      </w:r>
      <w:r>
        <w:rPr>
          <w:rFonts w:ascii="Courier New" w:hAnsi="Courier New" w:cs="Courier New"/>
          <w:color w:val="000000" w:themeColor="text1"/>
        </w:rPr>
        <w:t>Circle</w:t>
      </w:r>
    </w:p>
    <w:p w:rsidR="00E5240E" w:rsidRDefault="00E5240E" w:rsidP="00E5240E">
      <w:pPr>
        <w:spacing w:after="120" w:line="288" w:lineRule="auto"/>
        <w:jc w:val="both"/>
      </w:pPr>
      <w:r>
        <w:rPr>
          <w:rFonts w:hint="eastAsia"/>
          <w:lang w:eastAsia="zh-CN"/>
        </w:rPr>
        <w:t xml:space="preserve">Tips: the </w:t>
      </w:r>
      <w:r>
        <w:rPr>
          <w:lang w:eastAsia="zh-CN"/>
        </w:rPr>
        <w:t>“</w:t>
      </w:r>
      <w:r>
        <w:rPr>
          <w:rFonts w:hint="eastAsia"/>
          <w:lang w:eastAsia="zh-CN"/>
        </w:rPr>
        <w:t>javac</w:t>
      </w:r>
      <w:r>
        <w:rPr>
          <w:lang w:eastAsia="zh-CN"/>
        </w:rPr>
        <w:t>”</w:t>
      </w:r>
      <w:r>
        <w:rPr>
          <w:rFonts w:hint="eastAsia"/>
          <w:lang w:eastAsia="zh-CN"/>
        </w:rPr>
        <w:t xml:space="preserve"> command may run in 2 ways:</w:t>
      </w:r>
    </w:p>
    <w:p w:rsidR="00E5240E" w:rsidRDefault="00E5240E" w:rsidP="00E5240E">
      <w:pPr>
        <w:widowControl/>
        <w:numPr>
          <w:ilvl w:val="0"/>
          <w:numId w:val="7"/>
        </w:numPr>
        <w:autoSpaceDE/>
        <w:autoSpaceDN/>
        <w:spacing w:beforeLines="100" w:before="240" w:afterLines="100" w:after="240" w:line="288" w:lineRule="auto"/>
        <w:jc w:val="both"/>
        <w:rPr>
          <w:rFonts w:ascii="Courier New" w:hAnsi="Courier New" w:cs="Courier New"/>
          <w:color w:val="000000" w:themeColor="text1"/>
        </w:rPr>
      </w:pPr>
      <w:r>
        <w:rPr>
          <w:rFonts w:hint="eastAsia"/>
          <w:lang w:eastAsia="zh-CN"/>
        </w:rPr>
        <w:t xml:space="preserve">In directory </w:t>
      </w:r>
      <w:r>
        <w:rPr>
          <w:lang w:eastAsia="zh-CN"/>
        </w:rPr>
        <w:t>“</w:t>
      </w:r>
      <w:r>
        <w:rPr>
          <w:rFonts w:hint="eastAsia"/>
          <w:lang w:eastAsia="zh-CN"/>
        </w:rPr>
        <w:t>lab8</w:t>
      </w:r>
      <w:r>
        <w:rPr>
          <w:lang w:eastAsia="zh-CN"/>
        </w:rPr>
        <w:t>”</w:t>
      </w:r>
      <w:r>
        <w:rPr>
          <w:rFonts w:hint="eastAsia"/>
          <w:lang w:eastAsia="zh-CN"/>
        </w:rPr>
        <w:t xml:space="preserve">: </w:t>
      </w:r>
      <w:r>
        <w:rPr>
          <w:rFonts w:ascii="Courier New" w:hAnsi="Courier New" w:cs="Courier New" w:hint="eastAsia"/>
          <w:color w:val="000000" w:themeColor="text1"/>
          <w:lang w:eastAsia="zh-CN"/>
        </w:rPr>
        <w:t>javac Cirle.java</w:t>
      </w:r>
    </w:p>
    <w:p w:rsidR="00E5240E" w:rsidRDefault="00E5240E" w:rsidP="00E5240E">
      <w:pPr>
        <w:widowControl/>
        <w:numPr>
          <w:ilvl w:val="0"/>
          <w:numId w:val="7"/>
        </w:numPr>
        <w:autoSpaceDE/>
        <w:autoSpaceDN/>
        <w:spacing w:beforeLines="100" w:before="240" w:afterLines="100" w:after="240" w:line="288" w:lineRule="auto"/>
        <w:jc w:val="both"/>
        <w:rPr>
          <w:rFonts w:ascii="Courier New" w:hAnsi="Courier New" w:cs="Courier New"/>
          <w:color w:val="000000" w:themeColor="text1"/>
        </w:rPr>
      </w:pPr>
      <w:r>
        <w:rPr>
          <w:rFonts w:hint="eastAsia"/>
          <w:lang w:eastAsia="zh-CN"/>
        </w:rPr>
        <w:t xml:space="preserve">In upper directory of </w:t>
      </w:r>
      <w:r>
        <w:rPr>
          <w:lang w:eastAsia="zh-CN"/>
        </w:rPr>
        <w:t>“</w:t>
      </w:r>
      <w:r>
        <w:rPr>
          <w:rFonts w:hint="eastAsia"/>
          <w:lang w:eastAsia="zh-CN"/>
        </w:rPr>
        <w:t>sustech</w:t>
      </w:r>
      <w:r>
        <w:rPr>
          <w:lang w:eastAsia="zh-CN"/>
        </w:rPr>
        <w:t>”</w:t>
      </w:r>
      <w:r>
        <w:rPr>
          <w:rFonts w:hint="eastAsia"/>
          <w:lang w:eastAsia="zh-CN"/>
        </w:rPr>
        <w:t xml:space="preserve">: </w:t>
      </w:r>
    </w:p>
    <w:p w:rsidR="00E5240E" w:rsidRDefault="00E5240E" w:rsidP="00E5240E">
      <w:pPr>
        <w:spacing w:beforeLines="100" w:before="240" w:afterLines="100" w:after="240" w:line="288" w:lineRule="auto"/>
        <w:ind w:firstLine="420"/>
        <w:jc w:val="both"/>
        <w:rPr>
          <w:rFonts w:ascii="Courier New" w:hAnsi="Courier New" w:cs="Courier New"/>
          <w:color w:val="000000" w:themeColor="text1"/>
        </w:rPr>
      </w:pPr>
      <w:r>
        <w:rPr>
          <w:rFonts w:ascii="Courier New" w:hAnsi="Courier New" w:cs="Courier New" w:hint="eastAsia"/>
          <w:color w:val="000000" w:themeColor="text1"/>
          <w:lang w:eastAsia="zh-CN"/>
        </w:rPr>
        <w:t>javac sustech\cs102a\lab8\Circle.java</w:t>
      </w:r>
    </w:p>
    <w:p w:rsidR="00E5240E" w:rsidRPr="007A3AF6" w:rsidRDefault="00E5240E" w:rsidP="00E5240E">
      <w:pPr>
        <w:spacing w:after="120" w:line="288" w:lineRule="auto"/>
        <w:jc w:val="both"/>
      </w:pPr>
      <w:bookmarkStart w:id="4" w:name="OLE_LINK5"/>
      <w:r>
        <w:rPr>
          <w:rFonts w:hint="eastAsia"/>
          <w:lang w:eastAsia="zh-CN"/>
        </w:rPr>
        <w:t>In both wa</w:t>
      </w:r>
      <w:r w:rsidRPr="007A3AF6">
        <w:rPr>
          <w:rFonts w:hint="eastAsia"/>
          <w:lang w:eastAsia="zh-CN"/>
        </w:rPr>
        <w:t xml:space="preserve">ys, the </w:t>
      </w:r>
      <w:r w:rsidRPr="007A3AF6">
        <w:rPr>
          <w:lang w:eastAsia="zh-CN"/>
        </w:rPr>
        <w:t>“</w:t>
      </w:r>
      <w:r w:rsidRPr="007A3AF6">
        <w:rPr>
          <w:rFonts w:hint="eastAsia"/>
          <w:lang w:eastAsia="zh-CN"/>
        </w:rPr>
        <w:t>Circle.class</w:t>
      </w:r>
      <w:r w:rsidRPr="007A3AF6">
        <w:rPr>
          <w:lang w:eastAsia="zh-CN"/>
        </w:rPr>
        <w:t>”</w:t>
      </w:r>
      <w:r w:rsidRPr="007A3AF6">
        <w:rPr>
          <w:rFonts w:hint="eastAsia"/>
          <w:lang w:eastAsia="zh-CN"/>
        </w:rPr>
        <w:t xml:space="preserve"> will be in the directory </w:t>
      </w:r>
      <w:r w:rsidRPr="007A3AF6">
        <w:rPr>
          <w:lang w:eastAsia="zh-CN"/>
        </w:rPr>
        <w:t>“</w:t>
      </w:r>
      <w:r w:rsidRPr="007A3AF6">
        <w:rPr>
          <w:rFonts w:hint="eastAsia"/>
          <w:lang w:eastAsia="zh-CN"/>
        </w:rPr>
        <w:t>sustech\cs102s\lab8</w:t>
      </w:r>
      <w:r w:rsidRPr="007A3AF6">
        <w:rPr>
          <w:lang w:eastAsia="zh-CN"/>
        </w:rPr>
        <w:t>”</w:t>
      </w:r>
      <w:r w:rsidRPr="007A3AF6">
        <w:rPr>
          <w:rFonts w:hint="eastAsia"/>
          <w:lang w:eastAsia="zh-CN"/>
        </w:rPr>
        <w:t>.</w:t>
      </w:r>
    </w:p>
    <w:bookmarkEnd w:id="4"/>
    <w:p w:rsidR="00E5240E" w:rsidRPr="007A3AF6" w:rsidRDefault="00E5240E" w:rsidP="00E5240E">
      <w:pPr>
        <w:spacing w:beforeLines="100" w:before="240" w:afterLines="100" w:after="240" w:line="288" w:lineRule="auto"/>
        <w:jc w:val="both"/>
      </w:pPr>
      <w:r w:rsidRPr="007A3AF6">
        <w:rPr>
          <w:rFonts w:hint="eastAsia"/>
          <w:lang w:eastAsia="zh-CN"/>
        </w:rPr>
        <w:t>Now, c</w:t>
      </w:r>
      <w:r w:rsidRPr="007A3AF6">
        <w:t>ontinue to create a CircleTest.java file with the following code</w:t>
      </w:r>
      <w:r w:rsidRPr="007A3AF6">
        <w:rPr>
          <w:rFonts w:hint="eastAsia"/>
          <w:lang w:eastAsia="zh-CN"/>
        </w:rPr>
        <w:t xml:space="preserve"> in lab9</w:t>
      </w:r>
      <w:r w:rsidRPr="007A3AF6">
        <w:t>:</w:t>
      </w:r>
    </w:p>
    <w:p w:rsidR="00E5240E" w:rsidRPr="007A3AF6" w:rsidRDefault="00E5240E" w:rsidP="00E5240E">
      <w:pPr>
        <w:shd w:val="clear" w:color="auto" w:fill="1E1E1E"/>
        <w:spacing w:line="285" w:lineRule="atLeast"/>
        <w:rPr>
          <w:rFonts w:ascii="Courier New" w:eastAsia="宋体" w:hAnsi="Courier New" w:cs="Courier New"/>
          <w:color w:val="D4D4D4"/>
        </w:rPr>
      </w:pPr>
      <w:r w:rsidRPr="007A3AF6">
        <w:rPr>
          <w:rFonts w:ascii="Courier New" w:eastAsia="宋体" w:hAnsi="Courier New" w:cs="Courier New"/>
          <w:color w:val="569CD6"/>
        </w:rPr>
        <w:t>package</w:t>
      </w:r>
      <w:r w:rsidRPr="007A3AF6">
        <w:rPr>
          <w:rFonts w:ascii="Courier New" w:eastAsia="宋体" w:hAnsi="Courier New" w:cs="Courier New"/>
          <w:color w:val="D4D4D4"/>
        </w:rPr>
        <w:t xml:space="preserve"> sustech.cs102a.lab</w:t>
      </w:r>
      <w:r w:rsidRPr="007A3AF6">
        <w:rPr>
          <w:rFonts w:ascii="Courier New" w:eastAsia="宋体" w:hAnsi="Courier New" w:cs="Courier New" w:hint="eastAsia"/>
          <w:color w:val="D4D4D4"/>
          <w:lang w:eastAsia="zh-CN"/>
        </w:rPr>
        <w:t>9</w:t>
      </w:r>
      <w:r w:rsidRPr="007A3AF6">
        <w:rPr>
          <w:rFonts w:ascii="Courier New" w:eastAsia="宋体" w:hAnsi="Courier New" w:cs="Courier New"/>
          <w:color w:val="D4D4D4"/>
        </w:rPr>
        <w:t>;</w:t>
      </w:r>
    </w:p>
    <w:p w:rsidR="00E5240E" w:rsidRPr="007A3AF6" w:rsidRDefault="00E5240E" w:rsidP="00E5240E">
      <w:pPr>
        <w:shd w:val="clear" w:color="auto" w:fill="1E1E1E"/>
        <w:spacing w:line="285" w:lineRule="atLeast"/>
        <w:rPr>
          <w:rFonts w:ascii="Courier New" w:eastAsia="宋体" w:hAnsi="Courier New" w:cs="Courier New"/>
          <w:color w:val="D4D4D4"/>
        </w:rPr>
      </w:pPr>
      <w:r w:rsidRPr="007A3AF6">
        <w:rPr>
          <w:rFonts w:ascii="Courier New" w:eastAsia="宋体" w:hAnsi="Courier New" w:cs="Courier New"/>
          <w:color w:val="569CD6"/>
        </w:rPr>
        <w:t>import</w:t>
      </w:r>
      <w:r w:rsidRPr="007A3AF6">
        <w:rPr>
          <w:rFonts w:ascii="Courier New" w:eastAsia="宋体" w:hAnsi="Courier New" w:cs="Courier New"/>
          <w:color w:val="D4D4D4"/>
        </w:rPr>
        <w:t xml:space="preserve"> sustech.cs102a.lab</w:t>
      </w:r>
      <w:r w:rsidRPr="007A3AF6">
        <w:rPr>
          <w:rFonts w:ascii="Courier New" w:eastAsia="宋体" w:hAnsi="Courier New" w:cs="Courier New" w:hint="eastAsia"/>
          <w:color w:val="D4D4D4"/>
          <w:lang w:eastAsia="zh-CN"/>
        </w:rPr>
        <w:t>8</w:t>
      </w:r>
      <w:r w:rsidRPr="007A3AF6">
        <w:rPr>
          <w:rFonts w:ascii="Courier New" w:eastAsia="宋体" w:hAnsi="Courier New" w:cs="Courier New"/>
          <w:color w:val="D4D4D4"/>
        </w:rPr>
        <w:t>.Circle;</w:t>
      </w:r>
    </w:p>
    <w:p w:rsidR="00E5240E" w:rsidRPr="007A3AF6" w:rsidRDefault="00E5240E" w:rsidP="00E5240E">
      <w:pPr>
        <w:shd w:val="clear" w:color="auto" w:fill="1E1E1E"/>
        <w:spacing w:line="285" w:lineRule="atLeast"/>
        <w:rPr>
          <w:rFonts w:ascii="Courier New" w:eastAsia="宋体" w:hAnsi="Courier New" w:cs="Courier New"/>
          <w:color w:val="D4D4D4"/>
        </w:rPr>
      </w:pPr>
    </w:p>
    <w:p w:rsidR="00E5240E" w:rsidRPr="007A3AF6" w:rsidRDefault="00E5240E" w:rsidP="00E5240E">
      <w:pPr>
        <w:shd w:val="clear" w:color="auto" w:fill="1E1E1E"/>
        <w:spacing w:line="285" w:lineRule="atLeast"/>
        <w:rPr>
          <w:rFonts w:ascii="Courier New" w:eastAsia="宋体" w:hAnsi="Courier New" w:cs="Courier New"/>
          <w:color w:val="D4D4D4"/>
        </w:rPr>
      </w:pPr>
      <w:r w:rsidRPr="007A3AF6">
        <w:rPr>
          <w:rFonts w:ascii="Courier New" w:eastAsia="宋体" w:hAnsi="Courier New" w:cs="Courier New"/>
          <w:color w:val="569CD6"/>
        </w:rPr>
        <w:t>public</w:t>
      </w:r>
      <w:r w:rsidRPr="007A3AF6">
        <w:rPr>
          <w:rFonts w:ascii="Courier New" w:eastAsia="宋体" w:hAnsi="Courier New" w:cs="Courier New"/>
          <w:color w:val="D4D4D4"/>
        </w:rPr>
        <w:t xml:space="preserve"> </w:t>
      </w:r>
      <w:r w:rsidRPr="007A3AF6">
        <w:rPr>
          <w:rFonts w:ascii="Courier New" w:eastAsia="宋体" w:hAnsi="Courier New" w:cs="Courier New"/>
          <w:color w:val="569CD6"/>
        </w:rPr>
        <w:t>class</w:t>
      </w:r>
      <w:r w:rsidRPr="007A3AF6">
        <w:rPr>
          <w:rFonts w:ascii="Courier New" w:eastAsia="宋体" w:hAnsi="Courier New" w:cs="Courier New"/>
          <w:color w:val="D4D4D4"/>
        </w:rPr>
        <w:t xml:space="preserve"> </w:t>
      </w:r>
      <w:r w:rsidRPr="007A3AF6">
        <w:rPr>
          <w:rFonts w:ascii="Courier New" w:eastAsia="宋体" w:hAnsi="Courier New" w:cs="Courier New"/>
          <w:color w:val="4EC9B0"/>
        </w:rPr>
        <w:t>CircleTest</w:t>
      </w:r>
      <w:r w:rsidRPr="007A3AF6">
        <w:rPr>
          <w:rFonts w:ascii="Courier New" w:eastAsia="宋体" w:hAnsi="Courier New" w:cs="Courier New"/>
          <w:color w:val="D4D4D4"/>
        </w:rPr>
        <w:t xml:space="preserve"> {</w:t>
      </w:r>
    </w:p>
    <w:p w:rsidR="00E5240E" w:rsidRPr="007A3AF6" w:rsidRDefault="00E5240E" w:rsidP="00E5240E">
      <w:pPr>
        <w:shd w:val="clear" w:color="auto" w:fill="1E1E1E"/>
        <w:spacing w:line="285" w:lineRule="atLeast"/>
        <w:rPr>
          <w:rFonts w:ascii="Courier New" w:eastAsia="宋体" w:hAnsi="Courier New" w:cs="Courier New"/>
          <w:color w:val="D4D4D4"/>
        </w:rPr>
      </w:pPr>
      <w:r w:rsidRPr="007A3AF6">
        <w:rPr>
          <w:rFonts w:ascii="Courier New" w:eastAsia="宋体" w:hAnsi="Courier New" w:cs="Courier New"/>
          <w:color w:val="D4D4D4"/>
        </w:rPr>
        <w:t xml:space="preserve">    </w:t>
      </w:r>
      <w:r w:rsidRPr="007A3AF6">
        <w:rPr>
          <w:rFonts w:ascii="Courier New" w:eastAsia="宋体" w:hAnsi="Courier New" w:cs="Courier New"/>
          <w:color w:val="569CD6"/>
        </w:rPr>
        <w:t>public</w:t>
      </w:r>
      <w:r w:rsidRPr="007A3AF6">
        <w:rPr>
          <w:rFonts w:ascii="Courier New" w:eastAsia="宋体" w:hAnsi="Courier New" w:cs="Courier New"/>
          <w:color w:val="D4D4D4"/>
        </w:rPr>
        <w:t xml:space="preserve"> </w:t>
      </w:r>
      <w:r w:rsidRPr="007A3AF6">
        <w:rPr>
          <w:rFonts w:ascii="Courier New" w:eastAsia="宋体" w:hAnsi="Courier New" w:cs="Courier New"/>
          <w:color w:val="569CD6"/>
        </w:rPr>
        <w:t>static</w:t>
      </w:r>
      <w:r w:rsidRPr="007A3AF6">
        <w:rPr>
          <w:rFonts w:ascii="Courier New" w:eastAsia="宋体" w:hAnsi="Courier New" w:cs="Courier New"/>
          <w:color w:val="D4D4D4"/>
        </w:rPr>
        <w:t xml:space="preserve"> </w:t>
      </w:r>
      <w:r w:rsidRPr="007A3AF6">
        <w:rPr>
          <w:rFonts w:ascii="Courier New" w:eastAsia="宋体" w:hAnsi="Courier New" w:cs="Courier New"/>
          <w:color w:val="4EC9B0"/>
        </w:rPr>
        <w:t>void</w:t>
      </w:r>
      <w:r w:rsidRPr="007A3AF6">
        <w:rPr>
          <w:rFonts w:ascii="Courier New" w:eastAsia="宋体" w:hAnsi="Courier New" w:cs="Courier New"/>
          <w:color w:val="D4D4D4"/>
        </w:rPr>
        <w:t xml:space="preserve"> </w:t>
      </w:r>
      <w:r w:rsidRPr="007A3AF6">
        <w:rPr>
          <w:rFonts w:ascii="Courier New" w:eastAsia="宋体" w:hAnsi="Courier New" w:cs="Courier New"/>
          <w:color w:val="DCDCAA"/>
        </w:rPr>
        <w:t>main</w:t>
      </w:r>
      <w:r w:rsidRPr="007A3AF6">
        <w:rPr>
          <w:rFonts w:ascii="Courier New" w:eastAsia="宋体" w:hAnsi="Courier New" w:cs="Courier New"/>
          <w:color w:val="D4D4D4"/>
        </w:rPr>
        <w:t>(</w:t>
      </w:r>
      <w:r w:rsidRPr="007A3AF6">
        <w:rPr>
          <w:rFonts w:ascii="Courier New" w:eastAsia="宋体" w:hAnsi="Courier New" w:cs="Courier New"/>
          <w:color w:val="4EC9B0"/>
        </w:rPr>
        <w:t>String</w:t>
      </w:r>
      <w:r w:rsidRPr="007A3AF6">
        <w:rPr>
          <w:rFonts w:ascii="Courier New" w:eastAsia="宋体" w:hAnsi="Courier New" w:cs="Courier New"/>
          <w:color w:val="D4D4D4"/>
        </w:rPr>
        <w:t xml:space="preserve">[] </w:t>
      </w:r>
      <w:r w:rsidRPr="007A3AF6">
        <w:rPr>
          <w:rFonts w:ascii="Courier New" w:eastAsia="宋体" w:hAnsi="Courier New" w:cs="Courier New"/>
          <w:color w:val="9CDCFE"/>
        </w:rPr>
        <w:t>args</w:t>
      </w:r>
      <w:r w:rsidRPr="007A3AF6">
        <w:rPr>
          <w:rFonts w:ascii="Courier New" w:eastAsia="宋体" w:hAnsi="Courier New" w:cs="Courier New"/>
          <w:color w:val="D4D4D4"/>
        </w:rPr>
        <w:t>) {</w:t>
      </w:r>
    </w:p>
    <w:p w:rsidR="00E5240E" w:rsidRPr="007A3AF6" w:rsidRDefault="00E5240E" w:rsidP="00E5240E">
      <w:pPr>
        <w:shd w:val="clear" w:color="auto" w:fill="1E1E1E"/>
        <w:spacing w:line="285" w:lineRule="atLeast"/>
        <w:rPr>
          <w:rFonts w:ascii="Courier New" w:eastAsia="宋体" w:hAnsi="Courier New" w:cs="Courier New"/>
          <w:color w:val="D4D4D4"/>
        </w:rPr>
      </w:pPr>
      <w:r w:rsidRPr="007A3AF6">
        <w:rPr>
          <w:rFonts w:ascii="Courier New" w:eastAsia="宋体" w:hAnsi="Courier New" w:cs="Courier New"/>
          <w:color w:val="D4D4D4"/>
        </w:rPr>
        <w:t xml:space="preserve">        </w:t>
      </w:r>
      <w:r w:rsidRPr="007A3AF6">
        <w:rPr>
          <w:rFonts w:ascii="Courier New" w:eastAsia="宋体" w:hAnsi="Courier New" w:cs="Courier New"/>
          <w:color w:val="4EC9B0"/>
        </w:rPr>
        <w:t>Circle</w:t>
      </w:r>
      <w:r w:rsidRPr="007A3AF6">
        <w:rPr>
          <w:rFonts w:ascii="Courier New" w:eastAsia="宋体" w:hAnsi="Courier New" w:cs="Courier New"/>
          <w:color w:val="D4D4D4"/>
        </w:rPr>
        <w:t xml:space="preserve"> </w:t>
      </w:r>
      <w:r w:rsidRPr="007A3AF6">
        <w:rPr>
          <w:rFonts w:ascii="Courier New" w:eastAsia="宋体" w:hAnsi="Courier New" w:cs="Courier New"/>
          <w:color w:val="9CDCFE"/>
        </w:rPr>
        <w:t>c</w:t>
      </w:r>
      <w:r w:rsidRPr="007A3AF6">
        <w:rPr>
          <w:rFonts w:ascii="Courier New" w:eastAsia="宋体" w:hAnsi="Courier New" w:cs="Courier New"/>
          <w:color w:val="D4D4D4"/>
        </w:rPr>
        <w:t xml:space="preserve"> = </w:t>
      </w:r>
      <w:r w:rsidRPr="007A3AF6">
        <w:rPr>
          <w:rFonts w:ascii="Courier New" w:eastAsia="宋体" w:hAnsi="Courier New" w:cs="Courier New"/>
          <w:color w:val="C586C0"/>
        </w:rPr>
        <w:t>new</w:t>
      </w:r>
      <w:r w:rsidRPr="007A3AF6">
        <w:rPr>
          <w:rFonts w:ascii="Courier New" w:eastAsia="宋体" w:hAnsi="Courier New" w:cs="Courier New"/>
          <w:color w:val="D4D4D4"/>
        </w:rPr>
        <w:t xml:space="preserve"> </w:t>
      </w:r>
      <w:r w:rsidRPr="007A3AF6">
        <w:rPr>
          <w:rFonts w:ascii="Courier New" w:eastAsia="宋体" w:hAnsi="Courier New" w:cs="Courier New"/>
          <w:color w:val="DCDCAA"/>
        </w:rPr>
        <w:t>Circle</w:t>
      </w:r>
      <w:r w:rsidRPr="007A3AF6">
        <w:rPr>
          <w:rFonts w:ascii="Courier New" w:eastAsia="宋体" w:hAnsi="Courier New" w:cs="Courier New"/>
          <w:color w:val="D4D4D4"/>
        </w:rPr>
        <w:t>(</w:t>
      </w:r>
      <w:r w:rsidRPr="007A3AF6">
        <w:rPr>
          <w:rFonts w:ascii="Courier New" w:eastAsia="宋体" w:hAnsi="Courier New" w:cs="Courier New"/>
          <w:color w:val="B5CEA8"/>
        </w:rPr>
        <w:t>1.0</w:t>
      </w:r>
      <w:r w:rsidRPr="007A3AF6">
        <w:rPr>
          <w:rFonts w:ascii="Courier New" w:eastAsia="宋体" w:hAnsi="Courier New" w:cs="Courier New"/>
          <w:color w:val="D4D4D4"/>
        </w:rPr>
        <w:t xml:space="preserve">, </w:t>
      </w:r>
      <w:r w:rsidRPr="007A3AF6">
        <w:rPr>
          <w:rFonts w:ascii="Courier New" w:eastAsia="宋体" w:hAnsi="Courier New" w:cs="Courier New"/>
          <w:color w:val="B5CEA8"/>
        </w:rPr>
        <w:t>0.0</w:t>
      </w:r>
      <w:r w:rsidRPr="007A3AF6">
        <w:rPr>
          <w:rFonts w:ascii="Courier New" w:eastAsia="宋体" w:hAnsi="Courier New" w:cs="Courier New"/>
          <w:color w:val="D4D4D4"/>
        </w:rPr>
        <w:t xml:space="preserve">, </w:t>
      </w:r>
      <w:r w:rsidRPr="007A3AF6">
        <w:rPr>
          <w:rFonts w:ascii="Courier New" w:eastAsia="宋体" w:hAnsi="Courier New" w:cs="Courier New"/>
          <w:color w:val="B5CEA8"/>
        </w:rPr>
        <w:t>0.0</w:t>
      </w:r>
      <w:r w:rsidRPr="007A3AF6">
        <w:rPr>
          <w:rFonts w:ascii="Courier New" w:eastAsia="宋体" w:hAnsi="Courier New" w:cs="Courier New"/>
          <w:color w:val="D4D4D4"/>
        </w:rPr>
        <w:t>);</w:t>
      </w:r>
    </w:p>
    <w:p w:rsidR="00E5240E" w:rsidRPr="007A3AF6" w:rsidRDefault="00E5240E" w:rsidP="00E5240E">
      <w:pPr>
        <w:shd w:val="clear" w:color="auto" w:fill="1E1E1E"/>
        <w:spacing w:line="285" w:lineRule="atLeast"/>
        <w:rPr>
          <w:rFonts w:ascii="Courier New" w:eastAsia="宋体" w:hAnsi="Courier New" w:cs="Courier New"/>
          <w:color w:val="D4D4D4"/>
        </w:rPr>
      </w:pPr>
      <w:r w:rsidRPr="007A3AF6">
        <w:rPr>
          <w:rFonts w:ascii="Courier New" w:eastAsia="宋体" w:hAnsi="Courier New" w:cs="Courier New"/>
          <w:color w:val="D4D4D4"/>
        </w:rPr>
        <w:t xml:space="preserve">        </w:t>
      </w:r>
      <w:r w:rsidRPr="007A3AF6">
        <w:rPr>
          <w:rFonts w:ascii="Courier New" w:eastAsia="宋体" w:hAnsi="Courier New" w:cs="Courier New"/>
          <w:color w:val="9CDCFE"/>
        </w:rPr>
        <w:t>c</w:t>
      </w:r>
      <w:r w:rsidRPr="007A3AF6">
        <w:rPr>
          <w:rFonts w:ascii="Courier New" w:eastAsia="宋体" w:hAnsi="Courier New" w:cs="Courier New"/>
          <w:color w:val="D4D4D4"/>
        </w:rPr>
        <w:t>.</w:t>
      </w:r>
      <w:r w:rsidRPr="007A3AF6">
        <w:rPr>
          <w:rFonts w:ascii="Courier New" w:eastAsia="宋体" w:hAnsi="Courier New" w:cs="Courier New"/>
          <w:color w:val="DCDCAA"/>
        </w:rPr>
        <w:t>position</w:t>
      </w:r>
      <w:r w:rsidRPr="007A3AF6">
        <w:rPr>
          <w:rFonts w:ascii="Courier New" w:eastAsia="宋体" w:hAnsi="Courier New" w:cs="Courier New"/>
          <w:color w:val="D4D4D4"/>
        </w:rPr>
        <w:t>();</w:t>
      </w:r>
    </w:p>
    <w:p w:rsidR="00E5240E" w:rsidRPr="007A3AF6" w:rsidRDefault="00E5240E" w:rsidP="00E5240E">
      <w:pPr>
        <w:shd w:val="clear" w:color="auto" w:fill="1E1E1E"/>
        <w:spacing w:line="285" w:lineRule="atLeast"/>
        <w:rPr>
          <w:rFonts w:ascii="Courier New" w:eastAsia="宋体" w:hAnsi="Courier New" w:cs="Courier New"/>
          <w:color w:val="D4D4D4"/>
        </w:rPr>
      </w:pPr>
      <w:r w:rsidRPr="007A3AF6">
        <w:rPr>
          <w:rFonts w:ascii="Courier New" w:eastAsia="宋体" w:hAnsi="Courier New" w:cs="Courier New"/>
          <w:color w:val="D4D4D4"/>
        </w:rPr>
        <w:t xml:space="preserve">    }</w:t>
      </w:r>
    </w:p>
    <w:p w:rsidR="00E5240E" w:rsidRPr="007A3AF6" w:rsidRDefault="00E5240E" w:rsidP="00E5240E">
      <w:pPr>
        <w:shd w:val="clear" w:color="auto" w:fill="1E1E1E"/>
        <w:spacing w:line="285" w:lineRule="atLeast"/>
        <w:rPr>
          <w:rFonts w:ascii="Consolas" w:eastAsia="宋体" w:hAnsi="Consolas" w:cs="宋体"/>
          <w:color w:val="D4D4D4"/>
        </w:rPr>
      </w:pPr>
      <w:r w:rsidRPr="007A3AF6">
        <w:rPr>
          <w:rFonts w:ascii="Courier New" w:eastAsia="宋体" w:hAnsi="Courier New" w:cs="Courier New"/>
          <w:color w:val="D4D4D4"/>
        </w:rPr>
        <w:t>}</w:t>
      </w:r>
    </w:p>
    <w:p w:rsidR="00E5240E" w:rsidRDefault="00E5240E" w:rsidP="00E5240E">
      <w:pPr>
        <w:spacing w:beforeLines="100" w:before="240" w:afterLines="100" w:after="240" w:line="288" w:lineRule="auto"/>
        <w:jc w:val="both"/>
        <w:rPr>
          <w:rFonts w:ascii="Courier New" w:hAnsi="Courier New" w:cs="Courier New"/>
        </w:rPr>
      </w:pPr>
      <w:r w:rsidRPr="007A3AF6">
        <w:rPr>
          <w:rFonts w:cstheme="minorHAnsi"/>
        </w:rPr>
        <w:lastRenderedPageBreak/>
        <w:t xml:space="preserve">In the code, we </w:t>
      </w:r>
      <w:r>
        <w:rPr>
          <w:rFonts w:cstheme="minorHAnsi"/>
        </w:rPr>
        <w:t>need to import the sustech.cs102a.lab</w:t>
      </w:r>
      <w:r>
        <w:rPr>
          <w:rFonts w:cstheme="minorHAnsi" w:hint="eastAsia"/>
          <w:lang w:eastAsia="zh-CN"/>
        </w:rPr>
        <w:t>8</w:t>
      </w:r>
      <w:r>
        <w:rPr>
          <w:rFonts w:cstheme="minorHAnsi"/>
        </w:rPr>
        <w:t xml:space="preserve">.Circle class because it is declared in another package. </w:t>
      </w:r>
    </w:p>
    <w:p w:rsidR="00E5240E" w:rsidRDefault="00E5240E" w:rsidP="00E5240E">
      <w:pPr>
        <w:spacing w:line="288" w:lineRule="auto"/>
        <w:jc w:val="both"/>
        <w:rPr>
          <w:rFonts w:cstheme="minorHAnsi"/>
        </w:rPr>
      </w:pPr>
      <w:r>
        <w:rPr>
          <w:rFonts w:cstheme="minorHAnsi" w:hint="eastAsia"/>
        </w:rPr>
        <w:t>Note tha</w:t>
      </w:r>
      <w:r>
        <w:rPr>
          <w:rFonts w:cstheme="minorHAnsi"/>
        </w:rPr>
        <w:t>t for all the above steps, we assume that we don’t change our working directory during the whole process. If we change to another directory and wish to run the CircleTest class from there, we need to specify the classpath</w:t>
      </w:r>
      <w:r>
        <w:rPr>
          <w:rFonts w:cstheme="minorHAnsi" w:hint="eastAsia"/>
        </w:rPr>
        <w:t xml:space="preserve"> as follow</w:t>
      </w:r>
      <w:r>
        <w:rPr>
          <w:rFonts w:cstheme="minorHAnsi"/>
        </w:rPr>
        <w:t>s:</w:t>
      </w:r>
    </w:p>
    <w:p w:rsidR="00E5240E" w:rsidRDefault="00E5240E" w:rsidP="00E5240E">
      <w:pPr>
        <w:spacing w:beforeLines="100" w:before="240" w:afterLines="100" w:after="240" w:line="288" w:lineRule="auto"/>
        <w:jc w:val="both"/>
        <w:rPr>
          <w:rFonts w:ascii="Courier New" w:hAnsi="Courier New" w:cs="Courier New"/>
        </w:rPr>
      </w:pPr>
      <w:r>
        <w:rPr>
          <w:rFonts w:ascii="Courier New" w:hAnsi="Courier New" w:cs="Courier New"/>
        </w:rPr>
        <w:t>java -cp parent-dir-of-sustech sustech.cs102a.lab</w:t>
      </w:r>
      <w:r>
        <w:rPr>
          <w:rFonts w:ascii="Courier New" w:hAnsi="Courier New" w:cs="Courier New" w:hint="eastAsia"/>
          <w:lang w:eastAsia="zh-CN"/>
        </w:rPr>
        <w:t>9</w:t>
      </w:r>
      <w:r>
        <w:rPr>
          <w:rFonts w:ascii="Courier New" w:hAnsi="Courier New" w:cs="Courier New"/>
        </w:rPr>
        <w:t>.CircleTest</w:t>
      </w:r>
    </w:p>
    <w:p w:rsidR="00E5240E" w:rsidRDefault="00E5240E" w:rsidP="00E5240E">
      <w:pPr>
        <w:spacing w:line="288" w:lineRule="auto"/>
        <w:jc w:val="both"/>
        <w:rPr>
          <w:rFonts w:cstheme="minorHAnsi"/>
        </w:rPr>
      </w:pPr>
      <w:r>
        <w:rPr>
          <w:rFonts w:cstheme="minorHAnsi"/>
        </w:rPr>
        <w:t>If the classpath contains several directories, we should use directory separators to separate them. Semicolon(;) is the directory separator on Windows. On Unix/Linux/Mac, you should use colon (:). Below is an example:</w:t>
      </w:r>
    </w:p>
    <w:p w:rsidR="00E5240E" w:rsidRDefault="00E5240E" w:rsidP="00E5240E">
      <w:pPr>
        <w:spacing w:beforeLines="100" w:before="240" w:afterLines="100" w:after="240" w:line="288" w:lineRule="auto"/>
        <w:jc w:val="both"/>
        <w:rPr>
          <w:rFonts w:ascii="Courier New" w:hAnsi="Courier New" w:cs="Courier New"/>
        </w:rPr>
      </w:pPr>
      <w:r>
        <w:rPr>
          <w:rFonts w:ascii="Courier New" w:hAnsi="Courier New" w:cs="Courier New"/>
        </w:rPr>
        <w:t>java -cp dir1;dir2;dir3 ClassToRun</w:t>
      </w:r>
    </w:p>
    <w:p w:rsidR="00E5240E" w:rsidRDefault="00E5240E" w:rsidP="00E5240E">
      <w:pPr>
        <w:rPr>
          <w:rFonts w:cstheme="minorHAnsi"/>
        </w:rPr>
      </w:pPr>
      <w:r>
        <w:rPr>
          <w:rFonts w:cstheme="minorHAnsi"/>
        </w:rPr>
        <w:t>The above tutorial explains package and classpath at a low level. In an IDE, creating packages and declaring classes in them is as easy as pie. We provide the steps below for IntelliJ IDEA.</w:t>
      </w:r>
    </w:p>
    <w:p w:rsidR="00E5240E" w:rsidRDefault="00E5240E" w:rsidP="00E5240E">
      <w:pPr>
        <w:rPr>
          <w:rFonts w:cstheme="minorHAnsi"/>
        </w:rPr>
      </w:pPr>
    </w:p>
    <w:p w:rsidR="00E5240E" w:rsidRDefault="00E5240E" w:rsidP="00E5240E">
      <w:pPr>
        <w:spacing w:line="288" w:lineRule="auto"/>
        <w:jc w:val="both"/>
        <w:rPr>
          <w:rFonts w:cstheme="minorHAnsi"/>
        </w:rPr>
      </w:pPr>
      <w:r>
        <w:rPr>
          <w:rFonts w:cstheme="minorHAnsi"/>
        </w:rPr>
        <w:t>Step 1: In a project, right click on the src, then click New-&gt;Package</w:t>
      </w:r>
    </w:p>
    <w:p w:rsidR="00E5240E" w:rsidRDefault="00E5240E" w:rsidP="00E5240E">
      <w:pPr>
        <w:spacing w:afterLines="50" w:after="120" w:line="288" w:lineRule="auto"/>
        <w:jc w:val="both"/>
        <w:rPr>
          <w:rFonts w:cstheme="minorHAnsi"/>
        </w:rPr>
      </w:pPr>
      <w:r>
        <w:rPr>
          <w:noProof/>
          <w:lang w:eastAsia="zh-CN" w:bidi="ar-SA"/>
        </w:rPr>
        <w:drawing>
          <wp:inline distT="0" distB="0" distL="0" distR="0" wp14:anchorId="750979CB" wp14:editId="07925C02">
            <wp:extent cx="5727700" cy="3035300"/>
            <wp:effectExtent l="9525" t="9525" r="15875"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rcRect b="5794"/>
                    <a:stretch>
                      <a:fillRect/>
                    </a:stretch>
                  </pic:blipFill>
                  <pic:spPr>
                    <a:xfrm>
                      <a:off x="0" y="0"/>
                      <a:ext cx="5727700" cy="3035300"/>
                    </a:xfrm>
                    <a:prstGeom prst="rect">
                      <a:avLst/>
                    </a:prstGeom>
                    <a:ln>
                      <a:solidFill>
                        <a:schemeClr val="tx1"/>
                      </a:solidFill>
                    </a:ln>
                  </pic:spPr>
                </pic:pic>
              </a:graphicData>
            </a:graphic>
          </wp:inline>
        </w:drawing>
      </w:r>
    </w:p>
    <w:p w:rsidR="00E5240E" w:rsidRDefault="00E5240E" w:rsidP="00E5240E">
      <w:pPr>
        <w:spacing w:line="288" w:lineRule="auto"/>
        <w:jc w:val="both"/>
        <w:rPr>
          <w:rFonts w:cstheme="minorHAnsi"/>
        </w:rPr>
      </w:pPr>
      <w:r>
        <w:rPr>
          <w:rFonts w:cstheme="minorHAnsi" w:hint="eastAsia"/>
        </w:rPr>
        <w:t>Step 2: Enter the pa</w:t>
      </w:r>
      <w:r>
        <w:rPr>
          <w:rFonts w:cstheme="minorHAnsi"/>
        </w:rPr>
        <w:t>ckage nam</w:t>
      </w:r>
      <w:r w:rsidR="00312A10">
        <w:rPr>
          <w:rFonts w:cstheme="minorHAnsi"/>
        </w:rPr>
        <w:t>e</w:t>
      </w:r>
      <w:r>
        <w:rPr>
          <w:rFonts w:cstheme="minorHAnsi"/>
        </w:rPr>
        <w:t xml:space="preserve"> in the dialog box, </w:t>
      </w:r>
      <w:r w:rsidR="00312A10">
        <w:rPr>
          <w:rFonts w:cstheme="minorHAnsi"/>
        </w:rPr>
        <w:t>type</w:t>
      </w:r>
      <w:r>
        <w:rPr>
          <w:rFonts w:cstheme="minorHAnsi"/>
        </w:rPr>
        <w:t xml:space="preserve"> </w:t>
      </w:r>
      <w:r w:rsidR="00312A10">
        <w:rPr>
          <w:rFonts w:cstheme="minorHAnsi"/>
        </w:rPr>
        <w:t>enter</w:t>
      </w:r>
      <w:r>
        <w:rPr>
          <w:rFonts w:cstheme="minorHAnsi"/>
        </w:rPr>
        <w:t xml:space="preserve"> and you will see the package created.</w:t>
      </w:r>
    </w:p>
    <w:p w:rsidR="00E5240E" w:rsidRDefault="00312A10" w:rsidP="00E5240E">
      <w:pPr>
        <w:spacing w:line="288" w:lineRule="auto"/>
        <w:jc w:val="both"/>
        <w:rPr>
          <w:rFonts w:cstheme="minorHAnsi"/>
        </w:rPr>
      </w:pPr>
      <w:r>
        <w:rPr>
          <w:noProof/>
          <w:lang w:eastAsia="zh-CN" w:bidi="ar-SA"/>
        </w:rPr>
        <w:drawing>
          <wp:inline distT="0" distB="0" distL="0" distR="0" wp14:anchorId="4FC87392" wp14:editId="0C0AADEA">
            <wp:extent cx="3162463" cy="5143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463" cy="514376"/>
                    </a:xfrm>
                    <a:prstGeom prst="rect">
                      <a:avLst/>
                    </a:prstGeom>
                  </pic:spPr>
                </pic:pic>
              </a:graphicData>
            </a:graphic>
          </wp:inline>
        </w:drawing>
      </w:r>
    </w:p>
    <w:p w:rsidR="00E5240E" w:rsidRDefault="00E5240E" w:rsidP="00E5240E">
      <w:pPr>
        <w:spacing w:line="288" w:lineRule="auto"/>
        <w:jc w:val="both"/>
        <w:rPr>
          <w:rFonts w:cstheme="minorHAnsi"/>
        </w:rPr>
      </w:pPr>
    </w:p>
    <w:p w:rsidR="00E5240E" w:rsidRDefault="00E5240E" w:rsidP="00E5240E">
      <w:pPr>
        <w:spacing w:line="288" w:lineRule="auto"/>
        <w:jc w:val="both"/>
        <w:rPr>
          <w:rFonts w:cstheme="minorHAnsi"/>
        </w:rPr>
      </w:pPr>
      <w:r>
        <w:rPr>
          <w:rFonts w:cstheme="minorHAnsi" w:hint="eastAsia"/>
        </w:rPr>
        <w:t>Step 3:</w:t>
      </w:r>
      <w:r>
        <w:rPr>
          <w:rFonts w:cstheme="minorHAnsi"/>
        </w:rPr>
        <w:t xml:space="preserve"> Right click on the package, then click New-&gt;Java Class</w:t>
      </w:r>
    </w:p>
    <w:p w:rsidR="00E5240E" w:rsidRDefault="00E5240E" w:rsidP="00E5240E">
      <w:pPr>
        <w:spacing w:line="288" w:lineRule="auto"/>
        <w:jc w:val="both"/>
        <w:rPr>
          <w:rFonts w:cstheme="minorHAnsi"/>
        </w:rPr>
      </w:pPr>
      <w:r>
        <w:rPr>
          <w:noProof/>
          <w:lang w:eastAsia="zh-CN" w:bidi="ar-SA"/>
        </w:rPr>
        <w:lastRenderedPageBreak/>
        <w:drawing>
          <wp:inline distT="0" distB="0" distL="0" distR="0" wp14:anchorId="38A9B4DB" wp14:editId="618C0402">
            <wp:extent cx="5727700" cy="3028950"/>
            <wp:effectExtent l="9525" t="9525" r="1587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rcRect b="5992"/>
                    <a:stretch>
                      <a:fillRect/>
                    </a:stretch>
                  </pic:blipFill>
                  <pic:spPr>
                    <a:xfrm>
                      <a:off x="0" y="0"/>
                      <a:ext cx="5727700" cy="3028950"/>
                    </a:xfrm>
                    <a:prstGeom prst="rect">
                      <a:avLst/>
                    </a:prstGeom>
                    <a:ln>
                      <a:solidFill>
                        <a:schemeClr val="tx1"/>
                      </a:solidFill>
                    </a:ln>
                  </pic:spPr>
                </pic:pic>
              </a:graphicData>
            </a:graphic>
          </wp:inline>
        </w:drawing>
      </w:r>
    </w:p>
    <w:p w:rsidR="00E5240E" w:rsidRDefault="00E5240E" w:rsidP="00E5240E">
      <w:pPr>
        <w:spacing w:line="288" w:lineRule="auto"/>
        <w:jc w:val="both"/>
        <w:rPr>
          <w:rFonts w:cstheme="minorHAnsi"/>
        </w:rPr>
      </w:pPr>
      <w:r>
        <w:rPr>
          <w:rFonts w:cstheme="minorHAnsi" w:hint="eastAsia"/>
        </w:rPr>
        <w:t>Step 4</w:t>
      </w:r>
      <w:r>
        <w:rPr>
          <w:rFonts w:cstheme="minorHAnsi"/>
        </w:rPr>
        <w:t xml:space="preserve">: Enter the class name in the dialog box, </w:t>
      </w:r>
      <w:r w:rsidR="00312A10">
        <w:rPr>
          <w:rFonts w:cstheme="minorHAnsi"/>
        </w:rPr>
        <w:t>type</w:t>
      </w:r>
      <w:r>
        <w:rPr>
          <w:rFonts w:cstheme="minorHAnsi"/>
        </w:rPr>
        <w:t xml:space="preserve"> </w:t>
      </w:r>
      <w:r w:rsidR="00312A10">
        <w:rPr>
          <w:rFonts w:cstheme="minorHAnsi"/>
        </w:rPr>
        <w:t>enter</w:t>
      </w:r>
      <w:r>
        <w:rPr>
          <w:rFonts w:cstheme="minorHAnsi"/>
        </w:rPr>
        <w:t xml:space="preserve"> and you will see the skeleton code of the newly created class. You will find that the package declaration statement is added automatically.</w:t>
      </w:r>
    </w:p>
    <w:p w:rsidR="00E5240E" w:rsidRDefault="00312A10" w:rsidP="00E5240E">
      <w:pPr>
        <w:spacing w:line="288" w:lineRule="auto"/>
        <w:jc w:val="both"/>
        <w:rPr>
          <w:rFonts w:cstheme="minorHAnsi"/>
        </w:rPr>
      </w:pPr>
      <w:r>
        <w:rPr>
          <w:noProof/>
          <w:lang w:eastAsia="zh-CN" w:bidi="ar-SA"/>
        </w:rPr>
        <w:drawing>
          <wp:inline distT="0" distB="0" distL="0" distR="0" wp14:anchorId="238645CF" wp14:editId="7AC68036">
            <wp:extent cx="2927350" cy="1592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381" cy="1596277"/>
                    </a:xfrm>
                    <a:prstGeom prst="rect">
                      <a:avLst/>
                    </a:prstGeom>
                  </pic:spPr>
                </pic:pic>
              </a:graphicData>
            </a:graphic>
          </wp:inline>
        </w:drawing>
      </w:r>
    </w:p>
    <w:p w:rsidR="00E5240E" w:rsidRDefault="00E5240E" w:rsidP="00E5240E">
      <w:pPr>
        <w:spacing w:line="288" w:lineRule="auto"/>
        <w:jc w:val="both"/>
        <w:rPr>
          <w:rFonts w:cstheme="minorHAnsi"/>
        </w:rPr>
      </w:pPr>
      <w:r>
        <w:rPr>
          <w:rFonts w:cstheme="minorHAnsi" w:hint="eastAsia"/>
        </w:rPr>
        <w:t>N</w:t>
      </w:r>
      <w:r>
        <w:rPr>
          <w:rFonts w:cstheme="minorHAnsi"/>
        </w:rPr>
        <w:t xml:space="preserve">ow compile the class and go to the directory where the project is stored. You will see that project directory contains two sub-directories: “src” stores the .java source files and “out” stores the .class files after compilation. </w:t>
      </w:r>
    </w:p>
    <w:p w:rsidR="00E5240E" w:rsidRDefault="00E5240E" w:rsidP="00E5240E">
      <w:pPr>
        <w:spacing w:line="288" w:lineRule="auto"/>
        <w:jc w:val="both"/>
        <w:rPr>
          <w:rFonts w:cstheme="minorHAnsi"/>
        </w:rPr>
      </w:pPr>
      <w:r>
        <w:rPr>
          <w:noProof/>
          <w:lang w:eastAsia="zh-CN" w:bidi="ar-SA"/>
        </w:rPr>
        <w:drawing>
          <wp:inline distT="0" distB="0" distL="0" distR="0" wp14:anchorId="2DB399C6" wp14:editId="5E1F0AE2">
            <wp:extent cx="5727700" cy="1423035"/>
            <wp:effectExtent l="9525" t="9525" r="15875"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727700" cy="1423035"/>
                    </a:xfrm>
                    <a:prstGeom prst="rect">
                      <a:avLst/>
                    </a:prstGeom>
                    <a:ln>
                      <a:solidFill>
                        <a:schemeClr val="tx1"/>
                      </a:solidFill>
                    </a:ln>
                  </pic:spPr>
                </pic:pic>
              </a:graphicData>
            </a:graphic>
          </wp:inline>
        </w:drawing>
      </w:r>
    </w:p>
    <w:p w:rsidR="00E5240E" w:rsidRDefault="00E5240E" w:rsidP="00820BC9">
      <w:pPr>
        <w:spacing w:beforeLines="50" w:before="120" w:line="288" w:lineRule="auto"/>
        <w:jc w:val="both"/>
        <w:rPr>
          <w:rFonts w:cstheme="minorHAnsi"/>
        </w:rPr>
      </w:pPr>
      <w:r>
        <w:rPr>
          <w:rFonts w:cstheme="minorHAnsi" w:hint="eastAsia"/>
        </w:rPr>
        <w:t>If you check the src a</w:t>
      </w:r>
      <w:r>
        <w:rPr>
          <w:rFonts w:cstheme="minorHAnsi"/>
        </w:rPr>
        <w:t>nd out directories, you will find that the TestPackage.java and TestPackage.class files reside in the following directories, respectively:</w:t>
      </w:r>
    </w:p>
    <w:p w:rsidR="00E5240E" w:rsidRDefault="00E5240E" w:rsidP="00E5240E">
      <w:pPr>
        <w:spacing w:beforeLines="100" w:before="240" w:line="288" w:lineRule="auto"/>
        <w:jc w:val="both"/>
        <w:rPr>
          <w:rFonts w:ascii="Courier New" w:hAnsi="Courier New" w:cs="Courier New"/>
        </w:rPr>
      </w:pPr>
      <w:r>
        <w:rPr>
          <w:rFonts w:ascii="Courier New" w:hAnsi="Courier New" w:cs="Courier New"/>
        </w:rPr>
        <w:t>src/sustech/cs102a/lab</w:t>
      </w:r>
      <w:r>
        <w:rPr>
          <w:rFonts w:ascii="Courier New" w:hAnsi="Courier New" w:cs="Courier New" w:hint="eastAsia"/>
          <w:lang w:eastAsia="zh-CN"/>
        </w:rPr>
        <w:t>9</w:t>
      </w:r>
    </w:p>
    <w:p w:rsidR="00E5240E" w:rsidRDefault="00E5240E" w:rsidP="00E5240E">
      <w:pPr>
        <w:spacing w:afterLines="100" w:after="240" w:line="288" w:lineRule="auto"/>
        <w:jc w:val="both"/>
        <w:rPr>
          <w:rFonts w:ascii="Courier New" w:hAnsi="Courier New" w:cs="Courier New"/>
        </w:rPr>
      </w:pPr>
      <w:r>
        <w:rPr>
          <w:rFonts w:ascii="Courier New" w:hAnsi="Courier New" w:cs="Courier New"/>
        </w:rPr>
        <w:t>out/production/</w:t>
      </w:r>
      <w:r>
        <w:rPr>
          <w:rFonts w:ascii="Courier New" w:hAnsi="Courier New" w:cs="Courier New" w:hint="eastAsia"/>
          <w:color w:val="0000FF"/>
          <w:lang w:eastAsia="zh-CN"/>
        </w:rPr>
        <w:t>[Project Name]</w:t>
      </w:r>
      <w:r>
        <w:rPr>
          <w:rFonts w:ascii="Courier New" w:hAnsi="Courier New" w:cs="Courier New"/>
        </w:rPr>
        <w:t>/sustech/cs102a/lab</w:t>
      </w:r>
      <w:r>
        <w:rPr>
          <w:rFonts w:ascii="Courier New" w:hAnsi="Courier New" w:cs="Courier New" w:hint="eastAsia"/>
          <w:lang w:eastAsia="zh-CN"/>
        </w:rPr>
        <w:t>9</w:t>
      </w:r>
    </w:p>
    <w:p w:rsidR="00E5240E" w:rsidRDefault="00E5240E" w:rsidP="00E5240E">
      <w:pPr>
        <w:spacing w:line="288" w:lineRule="auto"/>
        <w:jc w:val="both"/>
        <w:rPr>
          <w:rFonts w:cstheme="minorHAnsi"/>
        </w:rPr>
      </w:pPr>
      <w:r>
        <w:rPr>
          <w:rFonts w:cstheme="minorHAnsi"/>
        </w:rPr>
        <w:t>IDEA helps manage all the stuff automatically. The way how source files and class files are organized may be different for other IDEs (for example, Eclipse), but the TestPackage.class file is always put under sustech/cs102a/lab</w:t>
      </w:r>
      <w:r>
        <w:rPr>
          <w:rFonts w:cstheme="minorHAnsi" w:hint="eastAsia"/>
          <w:lang w:eastAsia="zh-CN"/>
        </w:rPr>
        <w:t>9</w:t>
      </w:r>
      <w:r>
        <w:rPr>
          <w:rFonts w:cstheme="minorHAnsi"/>
        </w:rPr>
        <w:t xml:space="preserve"> after compilation.</w:t>
      </w:r>
    </w:p>
    <w:p w:rsidR="00E5240E" w:rsidRDefault="00E5240E" w:rsidP="00E5240E">
      <w:pPr>
        <w:spacing w:line="288" w:lineRule="auto"/>
        <w:jc w:val="both"/>
        <w:rPr>
          <w:rFonts w:cstheme="minorHAnsi"/>
        </w:rPr>
      </w:pPr>
      <w:r>
        <w:rPr>
          <w:rFonts w:cstheme="minorHAnsi" w:hint="eastAsia"/>
          <w:lang w:eastAsia="zh-CN"/>
        </w:rPr>
        <w:lastRenderedPageBreak/>
        <w:t xml:space="preserve">4. To put the java file </w:t>
      </w:r>
      <w:bookmarkStart w:id="5" w:name="_GoBack"/>
      <w:bookmarkEnd w:id="5"/>
      <w:r>
        <w:rPr>
          <w:rFonts w:cstheme="minorHAnsi" w:hint="eastAsia"/>
          <w:lang w:eastAsia="zh-CN"/>
        </w:rPr>
        <w:t xml:space="preserve">of </w:t>
      </w:r>
      <w:r>
        <w:rPr>
          <w:rFonts w:cstheme="minorHAnsi"/>
          <w:lang w:eastAsia="zh-CN"/>
        </w:rPr>
        <w:t>“</w:t>
      </w:r>
      <w:r>
        <w:rPr>
          <w:rFonts w:cstheme="minorHAnsi" w:hint="eastAsia"/>
          <w:lang w:eastAsia="zh-CN"/>
        </w:rPr>
        <w:t>exercise 2</w:t>
      </w:r>
      <w:r>
        <w:rPr>
          <w:rFonts w:cstheme="minorHAnsi"/>
          <w:lang w:eastAsia="zh-CN"/>
        </w:rPr>
        <w:t>”</w:t>
      </w:r>
      <w:r>
        <w:rPr>
          <w:rFonts w:cstheme="minorHAnsi" w:hint="eastAsia"/>
          <w:lang w:eastAsia="zh-CN"/>
        </w:rPr>
        <w:t xml:space="preserve"> into package lab9, which folder should we put the file </w:t>
      </w:r>
      <w:r>
        <w:rPr>
          <w:rFonts w:cstheme="minorHAnsi"/>
          <w:lang w:eastAsia="zh-CN"/>
        </w:rPr>
        <w:t>“</w:t>
      </w:r>
      <w:r>
        <w:rPr>
          <w:rFonts w:cstheme="minorHAnsi" w:hint="eastAsia"/>
          <w:lang w:eastAsia="zh-CN"/>
        </w:rPr>
        <w:t>Testin.txt</w:t>
      </w:r>
      <w:r>
        <w:rPr>
          <w:rFonts w:cstheme="minorHAnsi"/>
          <w:lang w:eastAsia="zh-CN"/>
        </w:rPr>
        <w:t>”</w:t>
      </w:r>
      <w:r>
        <w:rPr>
          <w:rFonts w:cstheme="minorHAnsi" w:hint="eastAsia"/>
          <w:lang w:eastAsia="zh-CN"/>
        </w:rPr>
        <w:t xml:space="preserve"> in?</w:t>
      </w:r>
    </w:p>
    <w:p w:rsidR="00E5240E" w:rsidRDefault="00E5240E" w:rsidP="00E5240E">
      <w:pPr>
        <w:spacing w:line="288" w:lineRule="auto"/>
        <w:jc w:val="both"/>
        <w:rPr>
          <w:rFonts w:cstheme="minorHAnsi"/>
        </w:rPr>
      </w:pPr>
      <w:r>
        <w:rPr>
          <w:rFonts w:cstheme="minorHAnsi" w:hint="eastAsia"/>
          <w:lang w:eastAsia="zh-CN"/>
        </w:rPr>
        <w:t xml:space="preserve">(1) To run by the command </w:t>
      </w:r>
      <w:r>
        <w:rPr>
          <w:rFonts w:cstheme="minorHAnsi"/>
          <w:lang w:eastAsia="zh-CN"/>
        </w:rPr>
        <w:t>“</w:t>
      </w:r>
      <w:r>
        <w:rPr>
          <w:rFonts w:cstheme="minorHAnsi" w:hint="eastAsia"/>
          <w:lang w:eastAsia="zh-CN"/>
        </w:rPr>
        <w:t>javac</w:t>
      </w:r>
      <w:r>
        <w:rPr>
          <w:rFonts w:cstheme="minorHAnsi"/>
          <w:lang w:eastAsia="zh-CN"/>
        </w:rPr>
        <w:t>”</w:t>
      </w:r>
      <w:r>
        <w:rPr>
          <w:rFonts w:cstheme="minorHAnsi" w:hint="eastAsia"/>
          <w:lang w:eastAsia="zh-CN"/>
        </w:rPr>
        <w:t xml:space="preserve"> and </w:t>
      </w:r>
      <w:r>
        <w:rPr>
          <w:rFonts w:cstheme="minorHAnsi"/>
          <w:lang w:eastAsia="zh-CN"/>
        </w:rPr>
        <w:t>“</w:t>
      </w:r>
      <w:r>
        <w:rPr>
          <w:rFonts w:cstheme="minorHAnsi" w:hint="eastAsia"/>
          <w:lang w:eastAsia="zh-CN"/>
        </w:rPr>
        <w:t>java</w:t>
      </w:r>
      <w:r>
        <w:rPr>
          <w:rFonts w:cstheme="minorHAnsi"/>
          <w:lang w:eastAsia="zh-CN"/>
        </w:rPr>
        <w:t>”</w:t>
      </w:r>
      <w:r>
        <w:rPr>
          <w:rFonts w:cstheme="minorHAnsi" w:hint="eastAsia"/>
          <w:lang w:eastAsia="zh-CN"/>
        </w:rPr>
        <w:t xml:space="preserve"> in command lines.</w:t>
      </w:r>
    </w:p>
    <w:p w:rsidR="00E5240E" w:rsidRDefault="00E5240E" w:rsidP="00E5240E">
      <w:pPr>
        <w:spacing w:line="288" w:lineRule="auto"/>
        <w:jc w:val="both"/>
        <w:rPr>
          <w:rFonts w:cstheme="minorHAnsi"/>
        </w:rPr>
      </w:pPr>
      <w:r>
        <w:rPr>
          <w:rFonts w:cstheme="minorHAnsi" w:hint="eastAsia"/>
          <w:lang w:eastAsia="zh-CN"/>
        </w:rPr>
        <w:t>(2) To run by IDEA.</w:t>
      </w:r>
    </w:p>
    <w:p w:rsidR="00E5240E" w:rsidRDefault="00E5240E" w:rsidP="00E5240E">
      <w:pPr>
        <w:spacing w:line="288" w:lineRule="auto"/>
        <w:jc w:val="both"/>
        <w:rPr>
          <w:rFonts w:cstheme="minorHAnsi"/>
        </w:rPr>
      </w:pPr>
    </w:p>
    <w:p w:rsidR="00E5240E" w:rsidRDefault="00E5240E" w:rsidP="00E5240E">
      <w:pPr>
        <w:spacing w:line="288" w:lineRule="auto"/>
        <w:jc w:val="both"/>
        <w:rPr>
          <w:rFonts w:cstheme="minorHAnsi"/>
        </w:rPr>
      </w:pPr>
      <w:r>
        <w:rPr>
          <w:rFonts w:cstheme="minorHAnsi" w:hint="eastAsia"/>
          <w:lang w:eastAsia="zh-CN"/>
        </w:rPr>
        <w:t>Tips:</w:t>
      </w:r>
    </w:p>
    <w:p w:rsidR="00E5240E" w:rsidRDefault="00E5240E" w:rsidP="00E5240E">
      <w:pPr>
        <w:spacing w:line="288" w:lineRule="auto"/>
        <w:jc w:val="both"/>
        <w:rPr>
          <w:rFonts w:cstheme="minorHAnsi"/>
        </w:rPr>
      </w:pPr>
      <w:r>
        <w:rPr>
          <w:rFonts w:cstheme="minorHAnsi" w:hint="eastAsia"/>
          <w:lang w:eastAsia="zh-CN"/>
        </w:rPr>
        <w:t>It is recommended to put java files of each lab class into different packages in the same project, but not to put all files into a directory in a project, or to create a project in each class.</w:t>
      </w:r>
    </w:p>
    <w:p w:rsidR="001D6FDC" w:rsidRPr="00E5240E" w:rsidRDefault="001D6FDC" w:rsidP="00E5240E"/>
    <w:sectPr w:rsidR="001D6FDC" w:rsidRPr="00E5240E">
      <w:headerReference w:type="default" r:id="rId15"/>
      <w:footerReference w:type="default" r:id="rId16"/>
      <w:pgSz w:w="11910" w:h="16840"/>
      <w:pgMar w:top="1380" w:right="1660" w:bottom="920" w:left="1680" w:header="709"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BF5" w:rsidRDefault="00D93BF5">
      <w:r>
        <w:separator/>
      </w:r>
    </w:p>
  </w:endnote>
  <w:endnote w:type="continuationSeparator" w:id="0">
    <w:p w:rsidR="00D93BF5" w:rsidRDefault="00D93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Microsoft JhengHei"/>
    <w:panose1 w:val="02010601000101010101"/>
    <w:charset w:val="88"/>
    <w:family w:val="roman"/>
    <w:pitch w:val="default"/>
    <w:sig w:usb0="00000000" w:usb1="00000000" w:usb2="00000016" w:usb3="00000000" w:csb0="00100001" w:csb1="00000000"/>
  </w:font>
  <w:font w:name="NimbusSanL-Bold">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FDC" w:rsidRDefault="00D93BF5">
    <w:pPr>
      <w:pStyle w:val="a3"/>
      <w:spacing w:line="14" w:lineRule="auto"/>
      <w:rPr>
        <w:sz w:val="20"/>
      </w:rPr>
    </w:pPr>
    <w:r>
      <w:pict>
        <v:line id="_x0000_s2052" style="position:absolute;z-index:-251652096;mso-position-horizontal-relative:page;mso-position-vertical-relative:page;mso-width-relative:page;mso-height-relative:page" from="88.5pt,791.25pt" to="506.5pt,791.25pt" strokeweight=".48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292.15pt;margin-top:790.05pt;width:10.9pt;height:16.15pt;z-index:-251651072;mso-position-horizontal-relative:page;mso-position-vertical-relative:page;mso-width-relative:page;mso-height-relative:page" filled="f" stroked="f">
          <v:textbox inset="0,0,0,0">
            <w:txbxContent>
              <w:p w:rsidR="001D6FDC" w:rsidRDefault="005F4691">
                <w:pPr>
                  <w:pStyle w:val="a3"/>
                  <w:spacing w:before="21"/>
                  <w:ind w:left="44"/>
                </w:pPr>
                <w:r>
                  <w:fldChar w:fldCharType="begin"/>
                </w:r>
                <w:r>
                  <w:rPr>
                    <w:w w:val="99"/>
                  </w:rPr>
                  <w:instrText xml:space="preserve"> PAGE </w:instrText>
                </w:r>
                <w:r>
                  <w:fldChar w:fldCharType="separate"/>
                </w:r>
                <w:r w:rsidR="008A6D5E">
                  <w:rPr>
                    <w:noProof/>
                    <w:w w:val="9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BF5" w:rsidRDefault="00D93BF5">
      <w:r>
        <w:separator/>
      </w:r>
    </w:p>
  </w:footnote>
  <w:footnote w:type="continuationSeparator" w:id="0">
    <w:p w:rsidR="00D93BF5" w:rsidRDefault="00D93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FDC" w:rsidRDefault="00D93BF5">
    <w:pPr>
      <w:pStyle w:val="a3"/>
      <w:spacing w:line="14" w:lineRule="auto"/>
      <w:rPr>
        <w:sz w:val="20"/>
      </w:rPr>
    </w:pPr>
    <w:r>
      <w:pict>
        <v:line id="_x0000_s2049" style="position:absolute;z-index:-251655168;mso-position-horizontal-relative:page;mso-position-vertical-relative:page;mso-width-relative:page;mso-height-relative:page" from="88.5pt,50.7pt" to="506.5pt,50.7pt" strokeweight=".48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89pt;margin-top:34.45pt;width:145.65pt;height:16.1pt;z-index:-251654144;mso-position-horizontal-relative:page;mso-position-vertical-relative:page;mso-width-relative:page;mso-height-relative:page" filled="f" stroked="f">
          <v:textbox inset="0,0,0,0">
            <w:txbxContent>
              <w:p w:rsidR="001D6FDC" w:rsidRDefault="005F4691">
                <w:pPr>
                  <w:pStyle w:val="a3"/>
                  <w:spacing w:before="20"/>
                  <w:ind w:left="20"/>
                </w:pPr>
                <w:r>
                  <w:t>202</w:t>
                </w:r>
                <w:r>
                  <w:rPr>
                    <w:rFonts w:eastAsia="宋体" w:hint="eastAsia"/>
                    <w:lang w:eastAsia="zh-CN"/>
                  </w:rPr>
                  <w:t>1</w:t>
                </w:r>
                <w:r>
                  <w:t>-202</w:t>
                </w:r>
                <w:r>
                  <w:rPr>
                    <w:rFonts w:eastAsia="宋体" w:hint="eastAsia"/>
                    <w:lang w:eastAsia="zh-CN"/>
                  </w:rPr>
                  <w:t>2</w:t>
                </w:r>
                <w:r>
                  <w:t xml:space="preserve"> Spring Semester</w:t>
                </w:r>
              </w:p>
            </w:txbxContent>
          </v:textbox>
          <w10:wrap anchorx="page" anchory="page"/>
        </v:shape>
      </w:pict>
    </w:r>
    <w:r>
      <w:pict>
        <v:shape id="_x0000_s2051" type="#_x0000_t202" style="position:absolute;margin-left:425.45pt;margin-top:34.45pt;width:42.2pt;height:16.1pt;z-index:-251653120;mso-position-horizontal-relative:page;mso-position-vertical-relative:page;mso-width-relative:page;mso-height-relative:page" filled="f" stroked="f">
          <v:textbox inset="0,0,0,0">
            <w:txbxContent>
              <w:p w:rsidR="001D6FDC" w:rsidRDefault="005F4691">
                <w:pPr>
                  <w:pStyle w:val="a3"/>
                  <w:spacing w:before="20"/>
                  <w:ind w:left="20"/>
                </w:pPr>
                <w:r>
                  <w:t>CS102A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decimal"/>
      <w:lvlText w:val="(%1)"/>
      <w:lvlJc w:val="left"/>
      <w:pPr>
        <w:ind w:left="481" w:hanging="363"/>
        <w:jc w:val="left"/>
      </w:pPr>
      <w:rPr>
        <w:rFonts w:ascii="Cambria" w:eastAsia="Cambria" w:hAnsi="Cambria" w:cs="Cambria" w:hint="default"/>
        <w:w w:val="99"/>
        <w:sz w:val="24"/>
        <w:szCs w:val="24"/>
        <w:lang w:val="en-US" w:eastAsia="en-US" w:bidi="en-US"/>
      </w:rPr>
    </w:lvl>
    <w:lvl w:ilvl="1">
      <w:numFmt w:val="bullet"/>
      <w:lvlText w:val="•"/>
      <w:lvlJc w:val="left"/>
      <w:pPr>
        <w:ind w:left="1288" w:hanging="363"/>
      </w:pPr>
      <w:rPr>
        <w:rFonts w:hint="default"/>
        <w:lang w:val="en-US" w:eastAsia="en-US" w:bidi="en-US"/>
      </w:rPr>
    </w:lvl>
    <w:lvl w:ilvl="2">
      <w:numFmt w:val="bullet"/>
      <w:lvlText w:val="•"/>
      <w:lvlJc w:val="left"/>
      <w:pPr>
        <w:ind w:left="2096" w:hanging="363"/>
      </w:pPr>
      <w:rPr>
        <w:rFonts w:hint="default"/>
        <w:lang w:val="en-US" w:eastAsia="en-US" w:bidi="en-US"/>
      </w:rPr>
    </w:lvl>
    <w:lvl w:ilvl="3">
      <w:numFmt w:val="bullet"/>
      <w:lvlText w:val="•"/>
      <w:lvlJc w:val="left"/>
      <w:pPr>
        <w:ind w:left="2905" w:hanging="363"/>
      </w:pPr>
      <w:rPr>
        <w:rFonts w:hint="default"/>
        <w:lang w:val="en-US" w:eastAsia="en-US" w:bidi="en-US"/>
      </w:rPr>
    </w:lvl>
    <w:lvl w:ilvl="4">
      <w:numFmt w:val="bullet"/>
      <w:lvlText w:val="•"/>
      <w:lvlJc w:val="left"/>
      <w:pPr>
        <w:ind w:left="3713" w:hanging="363"/>
      </w:pPr>
      <w:rPr>
        <w:rFonts w:hint="default"/>
        <w:lang w:val="en-US" w:eastAsia="en-US" w:bidi="en-US"/>
      </w:rPr>
    </w:lvl>
    <w:lvl w:ilvl="5">
      <w:numFmt w:val="bullet"/>
      <w:lvlText w:val="•"/>
      <w:lvlJc w:val="left"/>
      <w:pPr>
        <w:ind w:left="4522" w:hanging="363"/>
      </w:pPr>
      <w:rPr>
        <w:rFonts w:hint="default"/>
        <w:lang w:val="en-US" w:eastAsia="en-US" w:bidi="en-US"/>
      </w:rPr>
    </w:lvl>
    <w:lvl w:ilvl="6">
      <w:numFmt w:val="bullet"/>
      <w:lvlText w:val="•"/>
      <w:lvlJc w:val="left"/>
      <w:pPr>
        <w:ind w:left="5330" w:hanging="363"/>
      </w:pPr>
      <w:rPr>
        <w:rFonts w:hint="default"/>
        <w:lang w:val="en-US" w:eastAsia="en-US" w:bidi="en-US"/>
      </w:rPr>
    </w:lvl>
    <w:lvl w:ilvl="7">
      <w:numFmt w:val="bullet"/>
      <w:lvlText w:val="•"/>
      <w:lvlJc w:val="left"/>
      <w:pPr>
        <w:ind w:left="6139" w:hanging="363"/>
      </w:pPr>
      <w:rPr>
        <w:rFonts w:hint="default"/>
        <w:lang w:val="en-US" w:eastAsia="en-US" w:bidi="en-US"/>
      </w:rPr>
    </w:lvl>
    <w:lvl w:ilvl="8">
      <w:numFmt w:val="bullet"/>
      <w:lvlText w:val="•"/>
      <w:lvlJc w:val="left"/>
      <w:pPr>
        <w:ind w:left="6947" w:hanging="363"/>
      </w:pPr>
      <w:rPr>
        <w:rFonts w:hint="default"/>
        <w:lang w:val="en-US" w:eastAsia="en-US" w:bidi="en-US"/>
      </w:rPr>
    </w:lvl>
  </w:abstractNum>
  <w:abstractNum w:abstractNumId="1" w15:restartNumberingAfterBreak="0">
    <w:nsid w:val="CF092B84"/>
    <w:multiLevelType w:val="multilevel"/>
    <w:tmpl w:val="CF092B84"/>
    <w:lvl w:ilvl="0">
      <w:start w:val="1"/>
      <w:numFmt w:val="decimal"/>
      <w:lvlText w:val="%1."/>
      <w:lvlJc w:val="left"/>
      <w:pPr>
        <w:ind w:left="480" w:hanging="360"/>
        <w:jc w:val="left"/>
      </w:pPr>
      <w:rPr>
        <w:rFonts w:ascii="Cambria" w:eastAsia="Cambria" w:hAnsi="Cambria" w:cs="Cambria" w:hint="default"/>
        <w:spacing w:val="-1"/>
        <w:w w:val="100"/>
        <w:sz w:val="23"/>
        <w:szCs w:val="23"/>
        <w:lang w:val="en-US" w:eastAsia="en-US" w:bidi="en-US"/>
      </w:rPr>
    </w:lvl>
    <w:lvl w:ilvl="1">
      <w:numFmt w:val="bullet"/>
      <w:lvlText w:val="•"/>
      <w:lvlJc w:val="left"/>
      <w:pPr>
        <w:ind w:left="1288" w:hanging="360"/>
      </w:pPr>
      <w:rPr>
        <w:rFonts w:hint="default"/>
        <w:lang w:val="en-US" w:eastAsia="en-US" w:bidi="en-US"/>
      </w:rPr>
    </w:lvl>
    <w:lvl w:ilvl="2">
      <w:numFmt w:val="bullet"/>
      <w:lvlText w:val="•"/>
      <w:lvlJc w:val="left"/>
      <w:pPr>
        <w:ind w:left="2096" w:hanging="360"/>
      </w:pPr>
      <w:rPr>
        <w:rFonts w:hint="default"/>
        <w:lang w:val="en-US" w:eastAsia="en-US" w:bidi="en-US"/>
      </w:rPr>
    </w:lvl>
    <w:lvl w:ilvl="3">
      <w:numFmt w:val="bullet"/>
      <w:lvlText w:val="•"/>
      <w:lvlJc w:val="left"/>
      <w:pPr>
        <w:ind w:left="2905" w:hanging="360"/>
      </w:pPr>
      <w:rPr>
        <w:rFonts w:hint="default"/>
        <w:lang w:val="en-US" w:eastAsia="en-US" w:bidi="en-US"/>
      </w:rPr>
    </w:lvl>
    <w:lvl w:ilvl="4">
      <w:numFmt w:val="bullet"/>
      <w:lvlText w:val="•"/>
      <w:lvlJc w:val="left"/>
      <w:pPr>
        <w:ind w:left="3713" w:hanging="360"/>
      </w:pPr>
      <w:rPr>
        <w:rFonts w:hint="default"/>
        <w:lang w:val="en-US" w:eastAsia="en-US" w:bidi="en-US"/>
      </w:rPr>
    </w:lvl>
    <w:lvl w:ilvl="5">
      <w:numFmt w:val="bullet"/>
      <w:lvlText w:val="•"/>
      <w:lvlJc w:val="left"/>
      <w:pPr>
        <w:ind w:left="4522" w:hanging="360"/>
      </w:pPr>
      <w:rPr>
        <w:rFonts w:hint="default"/>
        <w:lang w:val="en-US" w:eastAsia="en-US" w:bidi="en-US"/>
      </w:rPr>
    </w:lvl>
    <w:lvl w:ilvl="6">
      <w:numFmt w:val="bullet"/>
      <w:lvlText w:val="•"/>
      <w:lvlJc w:val="left"/>
      <w:pPr>
        <w:ind w:left="5330" w:hanging="360"/>
      </w:pPr>
      <w:rPr>
        <w:rFonts w:hint="default"/>
        <w:lang w:val="en-US" w:eastAsia="en-US" w:bidi="en-US"/>
      </w:rPr>
    </w:lvl>
    <w:lvl w:ilvl="7">
      <w:numFmt w:val="bullet"/>
      <w:lvlText w:val="•"/>
      <w:lvlJc w:val="left"/>
      <w:pPr>
        <w:ind w:left="6139" w:hanging="360"/>
      </w:pPr>
      <w:rPr>
        <w:rFonts w:hint="default"/>
        <w:lang w:val="en-US" w:eastAsia="en-US" w:bidi="en-US"/>
      </w:rPr>
    </w:lvl>
    <w:lvl w:ilvl="8">
      <w:numFmt w:val="bullet"/>
      <w:lvlText w:val="•"/>
      <w:lvlJc w:val="left"/>
      <w:pPr>
        <w:ind w:left="6947" w:hanging="360"/>
      </w:pPr>
      <w:rPr>
        <w:rFonts w:hint="default"/>
        <w:lang w:val="en-US" w:eastAsia="en-US" w:bidi="en-US"/>
      </w:rPr>
    </w:lvl>
  </w:abstractNum>
  <w:abstractNum w:abstractNumId="2" w15:restartNumberingAfterBreak="0">
    <w:nsid w:val="0053208E"/>
    <w:multiLevelType w:val="multilevel"/>
    <w:tmpl w:val="0053208E"/>
    <w:lvl w:ilvl="0">
      <w:start w:val="1"/>
      <w:numFmt w:val="decimal"/>
      <w:lvlText w:val="%1."/>
      <w:lvlJc w:val="left"/>
      <w:pPr>
        <w:ind w:left="540" w:hanging="420"/>
        <w:jc w:val="left"/>
      </w:pPr>
      <w:rPr>
        <w:rFonts w:ascii="Cambria" w:eastAsia="Cambria" w:hAnsi="Cambria" w:cs="Cambria" w:hint="default"/>
        <w:spacing w:val="-1"/>
        <w:w w:val="100"/>
        <w:sz w:val="23"/>
        <w:szCs w:val="23"/>
        <w:lang w:val="en-US" w:eastAsia="en-US" w:bidi="en-US"/>
      </w:rPr>
    </w:lvl>
    <w:lvl w:ilvl="1">
      <w:numFmt w:val="bullet"/>
      <w:lvlText w:val="•"/>
      <w:lvlJc w:val="left"/>
      <w:pPr>
        <w:ind w:left="1342" w:hanging="420"/>
      </w:pPr>
      <w:rPr>
        <w:rFonts w:hint="default"/>
        <w:lang w:val="en-US" w:eastAsia="en-US" w:bidi="en-US"/>
      </w:rPr>
    </w:lvl>
    <w:lvl w:ilvl="2">
      <w:numFmt w:val="bullet"/>
      <w:lvlText w:val="•"/>
      <w:lvlJc w:val="left"/>
      <w:pPr>
        <w:ind w:left="2144" w:hanging="420"/>
      </w:pPr>
      <w:rPr>
        <w:rFonts w:hint="default"/>
        <w:lang w:val="en-US" w:eastAsia="en-US" w:bidi="en-US"/>
      </w:rPr>
    </w:lvl>
    <w:lvl w:ilvl="3">
      <w:numFmt w:val="bullet"/>
      <w:lvlText w:val="•"/>
      <w:lvlJc w:val="left"/>
      <w:pPr>
        <w:ind w:left="2947" w:hanging="420"/>
      </w:pPr>
      <w:rPr>
        <w:rFonts w:hint="default"/>
        <w:lang w:val="en-US" w:eastAsia="en-US" w:bidi="en-US"/>
      </w:rPr>
    </w:lvl>
    <w:lvl w:ilvl="4">
      <w:numFmt w:val="bullet"/>
      <w:lvlText w:val="•"/>
      <w:lvlJc w:val="left"/>
      <w:pPr>
        <w:ind w:left="3749" w:hanging="420"/>
      </w:pPr>
      <w:rPr>
        <w:rFonts w:hint="default"/>
        <w:lang w:val="en-US" w:eastAsia="en-US" w:bidi="en-US"/>
      </w:rPr>
    </w:lvl>
    <w:lvl w:ilvl="5">
      <w:numFmt w:val="bullet"/>
      <w:lvlText w:val="•"/>
      <w:lvlJc w:val="left"/>
      <w:pPr>
        <w:ind w:left="4552" w:hanging="420"/>
      </w:pPr>
      <w:rPr>
        <w:rFonts w:hint="default"/>
        <w:lang w:val="en-US" w:eastAsia="en-US" w:bidi="en-US"/>
      </w:rPr>
    </w:lvl>
    <w:lvl w:ilvl="6">
      <w:numFmt w:val="bullet"/>
      <w:lvlText w:val="•"/>
      <w:lvlJc w:val="left"/>
      <w:pPr>
        <w:ind w:left="5354" w:hanging="420"/>
      </w:pPr>
      <w:rPr>
        <w:rFonts w:hint="default"/>
        <w:lang w:val="en-US" w:eastAsia="en-US" w:bidi="en-US"/>
      </w:rPr>
    </w:lvl>
    <w:lvl w:ilvl="7">
      <w:numFmt w:val="bullet"/>
      <w:lvlText w:val="•"/>
      <w:lvlJc w:val="left"/>
      <w:pPr>
        <w:ind w:left="6157" w:hanging="420"/>
      </w:pPr>
      <w:rPr>
        <w:rFonts w:hint="default"/>
        <w:lang w:val="en-US" w:eastAsia="en-US" w:bidi="en-US"/>
      </w:rPr>
    </w:lvl>
    <w:lvl w:ilvl="8">
      <w:numFmt w:val="bullet"/>
      <w:lvlText w:val="•"/>
      <w:lvlJc w:val="left"/>
      <w:pPr>
        <w:ind w:left="6959" w:hanging="420"/>
      </w:pPr>
      <w:rPr>
        <w:rFonts w:hint="default"/>
        <w:lang w:val="en-US" w:eastAsia="en-US" w:bidi="en-US"/>
      </w:rPr>
    </w:lvl>
  </w:abstractNum>
  <w:abstractNum w:abstractNumId="3" w15:restartNumberingAfterBreak="0">
    <w:nsid w:val="214E4759"/>
    <w:multiLevelType w:val="singleLevel"/>
    <w:tmpl w:val="214E4759"/>
    <w:lvl w:ilvl="0">
      <w:start w:val="2"/>
      <w:numFmt w:val="decimal"/>
      <w:suff w:val="space"/>
      <w:lvlText w:val="%1."/>
      <w:lvlJc w:val="left"/>
    </w:lvl>
  </w:abstractNum>
  <w:abstractNum w:abstractNumId="4" w15:restartNumberingAfterBreak="0">
    <w:nsid w:val="59ADCABA"/>
    <w:multiLevelType w:val="multilevel"/>
    <w:tmpl w:val="59ADCABA"/>
    <w:lvl w:ilvl="0">
      <w:start w:val="1"/>
      <w:numFmt w:val="decimal"/>
      <w:lvlText w:val="%1."/>
      <w:lvlJc w:val="left"/>
      <w:pPr>
        <w:ind w:left="480" w:hanging="360"/>
        <w:jc w:val="left"/>
      </w:pPr>
      <w:rPr>
        <w:rFonts w:hint="default"/>
        <w:spacing w:val="-1"/>
        <w:w w:val="100"/>
        <w:lang w:val="en-US" w:eastAsia="en-US" w:bidi="en-US"/>
      </w:rPr>
    </w:lvl>
    <w:lvl w:ilvl="1">
      <w:start w:val="1"/>
      <w:numFmt w:val="lowerLetter"/>
      <w:lvlText w:val="%2)"/>
      <w:lvlJc w:val="left"/>
      <w:pPr>
        <w:ind w:left="961" w:hanging="421"/>
        <w:jc w:val="left"/>
      </w:pPr>
      <w:rPr>
        <w:rFonts w:hint="default"/>
        <w:w w:val="99"/>
        <w:lang w:val="en-US" w:eastAsia="en-US" w:bidi="en-US"/>
      </w:rPr>
    </w:lvl>
    <w:lvl w:ilvl="2">
      <w:numFmt w:val="bullet"/>
      <w:lvlText w:val="•"/>
      <w:lvlJc w:val="left"/>
      <w:pPr>
        <w:ind w:left="1804" w:hanging="421"/>
      </w:pPr>
      <w:rPr>
        <w:rFonts w:hint="default"/>
        <w:lang w:val="en-US" w:eastAsia="en-US" w:bidi="en-US"/>
      </w:rPr>
    </w:lvl>
    <w:lvl w:ilvl="3">
      <w:numFmt w:val="bullet"/>
      <w:lvlText w:val="•"/>
      <w:lvlJc w:val="left"/>
      <w:pPr>
        <w:ind w:left="2649" w:hanging="421"/>
      </w:pPr>
      <w:rPr>
        <w:rFonts w:hint="default"/>
        <w:lang w:val="en-US" w:eastAsia="en-US" w:bidi="en-US"/>
      </w:rPr>
    </w:lvl>
    <w:lvl w:ilvl="4">
      <w:numFmt w:val="bullet"/>
      <w:lvlText w:val="•"/>
      <w:lvlJc w:val="left"/>
      <w:pPr>
        <w:ind w:left="3494" w:hanging="421"/>
      </w:pPr>
      <w:rPr>
        <w:rFonts w:hint="default"/>
        <w:lang w:val="en-US" w:eastAsia="en-US" w:bidi="en-US"/>
      </w:rPr>
    </w:lvl>
    <w:lvl w:ilvl="5">
      <w:numFmt w:val="bullet"/>
      <w:lvlText w:val="•"/>
      <w:lvlJc w:val="left"/>
      <w:pPr>
        <w:ind w:left="4339" w:hanging="421"/>
      </w:pPr>
      <w:rPr>
        <w:rFonts w:hint="default"/>
        <w:lang w:val="en-US" w:eastAsia="en-US" w:bidi="en-US"/>
      </w:rPr>
    </w:lvl>
    <w:lvl w:ilvl="6">
      <w:numFmt w:val="bullet"/>
      <w:lvlText w:val="•"/>
      <w:lvlJc w:val="left"/>
      <w:pPr>
        <w:ind w:left="5184" w:hanging="421"/>
      </w:pPr>
      <w:rPr>
        <w:rFonts w:hint="default"/>
        <w:lang w:val="en-US" w:eastAsia="en-US" w:bidi="en-US"/>
      </w:rPr>
    </w:lvl>
    <w:lvl w:ilvl="7">
      <w:numFmt w:val="bullet"/>
      <w:lvlText w:val="•"/>
      <w:lvlJc w:val="left"/>
      <w:pPr>
        <w:ind w:left="6029" w:hanging="421"/>
      </w:pPr>
      <w:rPr>
        <w:rFonts w:hint="default"/>
        <w:lang w:val="en-US" w:eastAsia="en-US" w:bidi="en-US"/>
      </w:rPr>
    </w:lvl>
    <w:lvl w:ilvl="8">
      <w:numFmt w:val="bullet"/>
      <w:lvlText w:val="•"/>
      <w:lvlJc w:val="left"/>
      <w:pPr>
        <w:ind w:left="6874" w:hanging="421"/>
      </w:pPr>
      <w:rPr>
        <w:rFonts w:hint="default"/>
        <w:lang w:val="en-US" w:eastAsia="en-US" w:bidi="en-US"/>
      </w:rPr>
    </w:lvl>
  </w:abstractNum>
  <w:abstractNum w:abstractNumId="5" w15:restartNumberingAfterBreak="0">
    <w:nsid w:val="652E7D56"/>
    <w:multiLevelType w:val="singleLevel"/>
    <w:tmpl w:val="652E7D56"/>
    <w:lvl w:ilvl="0">
      <w:start w:val="1"/>
      <w:numFmt w:val="decimal"/>
      <w:lvlText w:val="(%1)"/>
      <w:lvlJc w:val="left"/>
      <w:pPr>
        <w:tabs>
          <w:tab w:val="left" w:pos="312"/>
        </w:tabs>
      </w:pPr>
    </w:lvl>
  </w:abstractNum>
  <w:abstractNum w:abstractNumId="6" w15:restartNumberingAfterBreak="0">
    <w:nsid w:val="795D3776"/>
    <w:multiLevelType w:val="multilevel"/>
    <w:tmpl w:val="795D37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
  <w:rsids>
    <w:rsidRoot w:val="001D6FDC"/>
    <w:rsid w:val="000C3122"/>
    <w:rsid w:val="00144B78"/>
    <w:rsid w:val="001630EC"/>
    <w:rsid w:val="00187763"/>
    <w:rsid w:val="001D6FDC"/>
    <w:rsid w:val="002310D3"/>
    <w:rsid w:val="002318AC"/>
    <w:rsid w:val="00312A10"/>
    <w:rsid w:val="00351A17"/>
    <w:rsid w:val="00351A6A"/>
    <w:rsid w:val="003D3485"/>
    <w:rsid w:val="00407D92"/>
    <w:rsid w:val="004E543F"/>
    <w:rsid w:val="005329A8"/>
    <w:rsid w:val="005F4691"/>
    <w:rsid w:val="0063164B"/>
    <w:rsid w:val="006A78DC"/>
    <w:rsid w:val="00712433"/>
    <w:rsid w:val="00775BC6"/>
    <w:rsid w:val="007A3AF6"/>
    <w:rsid w:val="00820BC9"/>
    <w:rsid w:val="008A6D5E"/>
    <w:rsid w:val="009A62F2"/>
    <w:rsid w:val="009B0AA6"/>
    <w:rsid w:val="00AB1960"/>
    <w:rsid w:val="00C87262"/>
    <w:rsid w:val="00D93BF5"/>
    <w:rsid w:val="00E04544"/>
    <w:rsid w:val="00E350F4"/>
    <w:rsid w:val="00E5240E"/>
    <w:rsid w:val="00ED1046"/>
    <w:rsid w:val="00F24F11"/>
    <w:rsid w:val="00F702D1"/>
    <w:rsid w:val="133A58C8"/>
    <w:rsid w:val="3A9C5C78"/>
    <w:rsid w:val="6DE5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091E77C"/>
  <w15:docId w15:val="{C29839E6-4C17-474E-B7FD-14BA821E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Cambria" w:eastAsia="Cambria" w:hAnsi="Cambria" w:cs="Cambria"/>
      <w:sz w:val="22"/>
      <w:szCs w:val="22"/>
      <w:lang w:eastAsia="en-US" w:bidi="en-US"/>
    </w:rPr>
  </w:style>
  <w:style w:type="paragraph" w:styleId="1">
    <w:name w:val="heading 1"/>
    <w:basedOn w:val="a"/>
    <w:next w:val="a"/>
    <w:uiPriority w:val="1"/>
    <w:qFormat/>
    <w:pPr>
      <w:spacing w:before="18"/>
      <w:ind w:left="954" w:right="973"/>
      <w:jc w:val="center"/>
      <w:outlineLvl w:val="0"/>
    </w:pPr>
    <w:rPr>
      <w:rFonts w:ascii="Calibri" w:eastAsia="Calibri" w:hAnsi="Calibri" w:cs="Calibri"/>
      <w:b/>
      <w:bCs/>
      <w:sz w:val="28"/>
      <w:szCs w:val="28"/>
    </w:rPr>
  </w:style>
  <w:style w:type="paragraph" w:styleId="2">
    <w:name w:val="heading 2"/>
    <w:basedOn w:val="a"/>
    <w:next w:val="a"/>
    <w:uiPriority w:val="1"/>
    <w:qFormat/>
    <w:pPr>
      <w:ind w:left="11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character" w:styleId="a4">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34"/>
    <w:qFormat/>
    <w:pPr>
      <w:ind w:left="480" w:hanging="420"/>
    </w:pPr>
  </w:style>
  <w:style w:type="paragraph" w:customStyle="1" w:styleId="TableParagraph">
    <w:name w:val="Table Paragraph"/>
    <w:basedOn w:val="a"/>
    <w:uiPriority w:val="1"/>
    <w:qFormat/>
  </w:style>
  <w:style w:type="paragraph" w:styleId="HTML">
    <w:name w:val="HTML Preformatted"/>
    <w:basedOn w:val="a"/>
    <w:link w:val="HTML0"/>
    <w:uiPriority w:val="99"/>
    <w:unhideWhenUsed/>
    <w:qFormat/>
    <w:rsid w:val="00E52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eastAsiaTheme="minorEastAsia" w:hAnsi="Courier" w:cs="Courier"/>
      <w:sz w:val="20"/>
      <w:szCs w:val="20"/>
      <w:lang w:eastAsia="zh-CN" w:bidi="ar-SA"/>
    </w:rPr>
  </w:style>
  <w:style w:type="character" w:customStyle="1" w:styleId="HTML0">
    <w:name w:val="HTML 预设格式 字符"/>
    <w:basedOn w:val="a0"/>
    <w:link w:val="HTML"/>
    <w:uiPriority w:val="99"/>
    <w:qFormat/>
    <w:rsid w:val="00E5240E"/>
    <w:rPr>
      <w:rFonts w:ascii="Courier" w:eastAsiaTheme="minorEastAsia" w:hAnsi="Courier" w:cs="Courier"/>
    </w:rPr>
  </w:style>
  <w:style w:type="paragraph" w:styleId="a6">
    <w:name w:val="header"/>
    <w:basedOn w:val="a"/>
    <w:link w:val="a7"/>
    <w:rsid w:val="00F24F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24F11"/>
    <w:rPr>
      <w:rFonts w:ascii="Cambria" w:eastAsia="Cambria" w:hAnsi="Cambria" w:cs="Cambria"/>
      <w:sz w:val="18"/>
      <w:szCs w:val="18"/>
      <w:lang w:eastAsia="en-US" w:bidi="en-US"/>
    </w:rPr>
  </w:style>
  <w:style w:type="paragraph" w:styleId="a8">
    <w:name w:val="footer"/>
    <w:basedOn w:val="a"/>
    <w:link w:val="a9"/>
    <w:rsid w:val="00F24F11"/>
    <w:pPr>
      <w:tabs>
        <w:tab w:val="center" w:pos="4153"/>
        <w:tab w:val="right" w:pos="8306"/>
      </w:tabs>
      <w:snapToGrid w:val="0"/>
    </w:pPr>
    <w:rPr>
      <w:sz w:val="18"/>
      <w:szCs w:val="18"/>
    </w:rPr>
  </w:style>
  <w:style w:type="character" w:customStyle="1" w:styleId="a9">
    <w:name w:val="页脚 字符"/>
    <w:basedOn w:val="a0"/>
    <w:link w:val="a8"/>
    <w:rsid w:val="00F24F11"/>
    <w:rPr>
      <w:rFonts w:ascii="Cambria" w:eastAsia="Cambria" w:hAnsi="Cambria" w:cs="Cambria"/>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6"/>
    <customShpInfo spid="_x0000_s1027"/>
    <customShpInfo spid="_x0000_s1045"/>
    <customShpInfo spid="_x0000_s1046"/>
    <customShpInfo spid="_x0000_s1047"/>
    <customShpInfo spid="_x0000_s1048"/>
    <customShpInfo spid="_x0000_s1044"/>
    <customShpInfo spid="_x0000_s1049"/>
    <customShpInfo spid="_x0000_s1050"/>
    <customShpInfo spid="_x0000_s1051"/>
    <customShpInfo spid="_x0000_s1053"/>
    <customShpInfo spid="_x0000_s1054"/>
    <customShpInfo spid="_x0000_s1055"/>
    <customShpInfo spid="_x0000_s1056"/>
    <customShpInfo spid="_x0000_s1057"/>
    <customShpInfo spid="_x0000_s1052"/>
    <customShpInfo spid="_x0000_s1058"/>
    <customShpInfo spid="_x0000_s1060"/>
    <customShpInfo spid="_x0000_s1061"/>
    <customShpInfo spid="_x0000_s1062"/>
    <customShpInfo spid="_x0000_s1063"/>
    <customShpInfo spid="_x0000_s1064"/>
    <customShpInfo spid="_x0000_s1065"/>
    <customShpInfo spid="_x0000_s1066"/>
    <customShpInfo spid="_x0000_s1059"/>
    <customShpInfo spid="_x0000_s1067"/>
    <customShpInfo spid="_x0000_s1068"/>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69"/>
    <customShpInfo spid="_x0000_s1084"/>
    <customShpInfo spid="_x0000_s1086"/>
    <customShpInfo spid="_x0000_s1087"/>
    <customShpInfo spid="_x0000_s1088"/>
    <customShpInfo spid="_x0000_s1089"/>
    <customShpInfo spid="_x0000_s1090"/>
    <customShpInfo spid="_x0000_s1091"/>
    <customShpInfo spid="_x0000_s1092"/>
    <customShpInfo spid="_x0000_s108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- 2020S-Java-A-Lab-1</dc:title>
  <dc:creator>Xuetao</dc:creator>
  <cp:lastModifiedBy>wq</cp:lastModifiedBy>
  <cp:revision>22</cp:revision>
  <dcterms:created xsi:type="dcterms:W3CDTF">2022-02-11T01:38:00Z</dcterms:created>
  <dcterms:modified xsi:type="dcterms:W3CDTF">2022-04-09T10:21:00Z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PScript5.dll Version 5.2.2</vt:lpwstr>
  </property>
  <property fmtid="{D5CDD505-2E9C-101B-9397-08002B2CF9AE}" pid="4" name="LastSaved">
    <vt:filetime>2022-02-11T00:00:00Z</vt:filetime>
  </property>
  <property fmtid="{D5CDD505-2E9C-101B-9397-08002B2CF9AE}" pid="5" name="KSOProductBuildVer">
    <vt:lpwstr>2052-11.1.0.11294</vt:lpwstr>
  </property>
  <property fmtid="{D5CDD505-2E9C-101B-9397-08002B2CF9AE}" pid="6" name="ICV">
    <vt:lpwstr>E09A2C6F113A41A5990B609D2908B59F</vt:lpwstr>
  </property>
</Properties>
</file>