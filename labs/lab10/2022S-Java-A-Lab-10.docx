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95D" w:rsidRDefault="0035695D" w:rsidP="0035695D">
      <w:pPr>
        <w:jc w:val="center"/>
        <w:outlineLvl w:val="0"/>
        <w:rPr>
          <w:rFonts w:ascii="Calibri" w:eastAsia="PMingLiU" w:hAnsi="Calibri" w:cs="Times New Roman"/>
          <w:b/>
          <w:kern w:val="2"/>
          <w:sz w:val="28"/>
          <w:szCs w:val="28"/>
          <w:lang w:eastAsia="zh-TW"/>
        </w:rPr>
      </w:pPr>
      <w:r>
        <w:rPr>
          <w:rFonts w:ascii="Calibri" w:eastAsia="宋体" w:hAnsi="Calibri" w:cs="Times New Roman"/>
          <w:b/>
          <w:kern w:val="2"/>
          <w:sz w:val="28"/>
          <w:szCs w:val="28"/>
        </w:rPr>
        <w:t>Introduction to Computer Programming (Java A)</w:t>
      </w:r>
    </w:p>
    <w:p w:rsidR="0035695D" w:rsidRDefault="0035695D" w:rsidP="0035695D">
      <w:pPr>
        <w:jc w:val="center"/>
        <w:rPr>
          <w:rFonts w:ascii="Calibri" w:eastAsia="PMingLiU" w:hAnsi="Calibri" w:cs="Times New Roman"/>
          <w:b/>
          <w:kern w:val="2"/>
          <w:sz w:val="28"/>
          <w:szCs w:val="28"/>
          <w:lang w:eastAsia="zh-TW"/>
        </w:rPr>
      </w:pPr>
      <w:r>
        <w:rPr>
          <w:rFonts w:ascii="Calibri" w:eastAsia="宋体" w:hAnsi="Calibri" w:cs="Times New Roman"/>
          <w:b/>
          <w:kern w:val="2"/>
          <w:sz w:val="28"/>
          <w:szCs w:val="28"/>
        </w:rPr>
        <w:t xml:space="preserve">Lab </w:t>
      </w:r>
      <w:r>
        <w:rPr>
          <w:rFonts w:ascii="Calibri" w:eastAsia="PMingLiU" w:hAnsi="Calibri" w:cs="Times New Roman"/>
          <w:b/>
          <w:kern w:val="2"/>
          <w:sz w:val="28"/>
          <w:szCs w:val="28"/>
          <w:lang w:eastAsia="zh-TW"/>
        </w:rPr>
        <w:t>10</w:t>
      </w:r>
    </w:p>
    <w:p w:rsidR="0035695D" w:rsidRDefault="0035695D" w:rsidP="0035695D">
      <w:pPr>
        <w:rPr>
          <w:b/>
        </w:rPr>
      </w:pPr>
      <w:r>
        <w:rPr>
          <w:i/>
        </w:rPr>
        <w:t xml:space="preserve"> </w:t>
      </w:r>
    </w:p>
    <w:p w:rsidR="0035695D" w:rsidRDefault="0035695D" w:rsidP="0035695D">
      <w:pPr>
        <w:rPr>
          <w:b/>
        </w:rPr>
      </w:pPr>
      <w:r>
        <w:rPr>
          <w:b/>
        </w:rPr>
        <w:t>[Objective]</w:t>
      </w:r>
      <w:bookmarkStart w:id="0" w:name="OLE_LINK3"/>
      <w:bookmarkStart w:id="1" w:name="OLE_LINK4"/>
    </w:p>
    <w:p w:rsidR="0035695D" w:rsidRDefault="0035695D" w:rsidP="0035695D">
      <w:pPr>
        <w:pStyle w:val="a5"/>
        <w:widowControl/>
        <w:numPr>
          <w:ilvl w:val="0"/>
          <w:numId w:val="5"/>
        </w:numPr>
        <w:autoSpaceDE/>
        <w:autoSpaceDN/>
        <w:contextualSpacing/>
      </w:pPr>
      <w:r>
        <w:t>Learn inheritance.</w:t>
      </w:r>
    </w:p>
    <w:p w:rsidR="0035695D" w:rsidRDefault="0035695D" w:rsidP="0035695D">
      <w:pPr>
        <w:pStyle w:val="a5"/>
        <w:widowControl/>
        <w:numPr>
          <w:ilvl w:val="0"/>
          <w:numId w:val="5"/>
        </w:numPr>
        <w:autoSpaceDE/>
        <w:autoSpaceDN/>
        <w:contextualSpacing/>
      </w:pPr>
      <w:r>
        <w:t>Learn protected keyword.</w:t>
      </w:r>
    </w:p>
    <w:p w:rsidR="0035695D" w:rsidRDefault="0035695D" w:rsidP="0035695D">
      <w:pPr>
        <w:pStyle w:val="a5"/>
        <w:widowControl/>
        <w:numPr>
          <w:ilvl w:val="0"/>
          <w:numId w:val="5"/>
        </w:numPr>
        <w:autoSpaceDE/>
        <w:autoSpaceDN/>
        <w:contextualSpacing/>
      </w:pPr>
      <w:r>
        <w:t xml:space="preserve">Learn to use </w:t>
      </w:r>
      <w:r>
        <w:rPr>
          <w:rFonts w:hint="eastAsia"/>
        </w:rPr>
        <w:t>e</w:t>
      </w:r>
      <w:r>
        <w:t>num types</w:t>
      </w:r>
      <w:r>
        <w:rPr>
          <w:rFonts w:hint="eastAsia"/>
          <w:lang w:eastAsia="zh-CN"/>
        </w:rPr>
        <w:t>.</w:t>
      </w:r>
    </w:p>
    <w:p w:rsidR="0035695D" w:rsidRDefault="0035695D" w:rsidP="0035695D">
      <w:pPr>
        <w:pStyle w:val="a5"/>
      </w:pPr>
    </w:p>
    <w:p w:rsidR="0035695D" w:rsidRDefault="0035695D" w:rsidP="0035695D">
      <w:pPr>
        <w:rPr>
          <w:b/>
        </w:rPr>
      </w:pPr>
      <w:r>
        <w:rPr>
          <w:b/>
        </w:rPr>
        <w:t>[Exercises]</w:t>
      </w:r>
    </w:p>
    <w:p w:rsidR="0035695D" w:rsidRDefault="0035695D" w:rsidP="0035695D">
      <w:r>
        <w:rPr>
          <w:rFonts w:ascii="Courier New" w:hAnsi="Courier New" w:cs="Courier New"/>
          <w:color w:val="000000"/>
          <w:sz w:val="21"/>
          <w:szCs w:val="18"/>
        </w:rPr>
        <w:br/>
      </w:r>
    </w:p>
    <w:p w:rsidR="0035695D" w:rsidRDefault="0035695D" w:rsidP="0035695D">
      <w:pPr>
        <w:spacing w:afterLines="50" w:after="120" w:line="288" w:lineRule="auto"/>
        <w:jc w:val="both"/>
      </w:pPr>
      <w:bookmarkStart w:id="2" w:name="OLE_LINK1"/>
      <w:bookmarkStart w:id="3" w:name="OLE_LINK2"/>
      <w:r>
        <w:rPr>
          <w:rFonts w:cstheme="minorHAnsi"/>
          <w:b/>
        </w:rPr>
        <w:t xml:space="preserve">Part </w:t>
      </w:r>
      <w:r>
        <w:rPr>
          <w:rFonts w:cstheme="minorHAnsi" w:hint="eastAsia"/>
          <w:b/>
          <w:lang w:eastAsia="zh-CN"/>
        </w:rPr>
        <w:t>1</w:t>
      </w:r>
      <w:r>
        <w:rPr>
          <w:rFonts w:cstheme="minorHAnsi"/>
          <w:b/>
        </w:rPr>
        <w:t>: Enumerations</w:t>
      </w:r>
    </w:p>
    <w:bookmarkEnd w:id="2"/>
    <w:p w:rsidR="0035695D" w:rsidRDefault="0035695D" w:rsidP="0035695D">
      <w:pPr>
        <w:spacing w:line="288" w:lineRule="auto"/>
        <w:jc w:val="both"/>
      </w:pPr>
      <w:r>
        <w:t xml:space="preserve">An enum type is a special data type that enables a variable to be a set of predefined constants. The variable must be equal to one of the values that have been predefined for it. For example, a week has seven days (MONDAY to SUNDAY). </w:t>
      </w:r>
    </w:p>
    <w:p w:rsidR="0035695D" w:rsidRDefault="0035695D" w:rsidP="0035695D">
      <w:pPr>
        <w:spacing w:line="288" w:lineRule="auto"/>
        <w:jc w:val="both"/>
      </w:pPr>
    </w:p>
    <w:p w:rsidR="0035695D" w:rsidRDefault="0035695D" w:rsidP="0035695D">
      <w:pPr>
        <w:spacing w:line="288" w:lineRule="auto"/>
        <w:jc w:val="both"/>
      </w:pPr>
      <w:r>
        <w:t>A enum type is declared using the enum keyword, not class. Let’s create a new enum type Direction with four constants named “NORTH”, “SOUTH”, “EAST”, and “WEST”, respectively.  In IDEA, creating a new enum type is similar to creating a new class. The only difference is to select “Enum” in the dropdown list.</w:t>
      </w:r>
    </w:p>
    <w:p w:rsidR="0035695D" w:rsidRDefault="0035695D" w:rsidP="0035695D">
      <w:pPr>
        <w:spacing w:line="288" w:lineRule="auto"/>
        <w:jc w:val="both"/>
      </w:pPr>
      <w:r>
        <w:rPr>
          <w:noProof/>
          <w:lang w:eastAsia="zh-CN" w:bidi="ar-SA"/>
        </w:rPr>
        <w:drawing>
          <wp:inline distT="0" distB="0" distL="0" distR="0" wp14:anchorId="475AEEA2" wp14:editId="06819353">
            <wp:extent cx="2816225" cy="1670050"/>
            <wp:effectExtent l="0" t="0" r="317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rcRect l="63082" t="33504" r="5322" b="33189"/>
                    <a:stretch>
                      <a:fillRect/>
                    </a:stretch>
                  </pic:blipFill>
                  <pic:spPr>
                    <a:xfrm>
                      <a:off x="0" y="0"/>
                      <a:ext cx="2824175" cy="1674686"/>
                    </a:xfrm>
                    <a:prstGeom prst="rect">
                      <a:avLst/>
                    </a:prstGeom>
                    <a:ln>
                      <a:noFill/>
                    </a:ln>
                  </pic:spPr>
                </pic:pic>
              </a:graphicData>
            </a:graphic>
          </wp:inline>
        </w:drawing>
      </w:r>
    </w:p>
    <w:p w:rsidR="0035695D" w:rsidRDefault="0035695D" w:rsidP="0035695D">
      <w:pPr>
        <w:spacing w:line="288" w:lineRule="auto"/>
        <w:jc w:val="both"/>
      </w:pP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0000"/>
          <w:szCs w:val="18"/>
        </w:rPr>
      </w:pPr>
      <w:r>
        <w:rPr>
          <w:rFonts w:ascii="Courier New" w:eastAsia="宋体" w:hAnsi="Courier New" w:cs="Courier New"/>
          <w:b/>
          <w:bCs/>
          <w:color w:val="000080"/>
          <w:szCs w:val="18"/>
        </w:rPr>
        <w:t xml:space="preserve">package </w:t>
      </w:r>
      <w:r>
        <w:rPr>
          <w:rFonts w:ascii="Courier New" w:eastAsia="宋体" w:hAnsi="Courier New" w:cs="Courier New"/>
          <w:color w:val="000000"/>
          <w:szCs w:val="18"/>
        </w:rPr>
        <w:t>sustech.cs102a.lab10;</w:t>
      </w:r>
      <w:r>
        <w:rPr>
          <w:rFonts w:ascii="Courier New" w:eastAsia="宋体" w:hAnsi="Courier New" w:cs="Courier New"/>
          <w:color w:val="000000"/>
          <w:szCs w:val="18"/>
        </w:rPr>
        <w:br/>
      </w:r>
      <w:r>
        <w:rPr>
          <w:rFonts w:ascii="Courier New" w:eastAsia="宋体" w:hAnsi="Courier New" w:cs="Courier New"/>
          <w:color w:val="000000"/>
          <w:szCs w:val="18"/>
        </w:rPr>
        <w:br/>
      </w:r>
      <w:r>
        <w:rPr>
          <w:rFonts w:ascii="Courier New" w:eastAsia="宋体" w:hAnsi="Courier New" w:cs="Courier New"/>
          <w:b/>
          <w:bCs/>
          <w:color w:val="000080"/>
          <w:szCs w:val="18"/>
        </w:rPr>
        <w:t xml:space="preserve">public enum </w:t>
      </w:r>
      <w:r>
        <w:rPr>
          <w:rFonts w:ascii="Courier New" w:eastAsia="宋体" w:hAnsi="Courier New" w:cs="Courier New"/>
          <w:color w:val="000000"/>
          <w:szCs w:val="18"/>
        </w:rPr>
        <w:t>Direction {</w:t>
      </w:r>
      <w:r>
        <w:rPr>
          <w:rFonts w:ascii="Courier New" w:eastAsia="宋体" w:hAnsi="Courier New" w:cs="Courier New"/>
          <w:color w:val="000000"/>
          <w:szCs w:val="18"/>
        </w:rPr>
        <w:br/>
        <w:t xml:space="preserve">    </w:t>
      </w:r>
      <w:r>
        <w:rPr>
          <w:rFonts w:ascii="Courier New" w:eastAsia="宋体" w:hAnsi="Courier New" w:cs="Courier New"/>
          <w:b/>
          <w:bCs/>
          <w:i/>
          <w:iCs/>
          <w:color w:val="660E7A"/>
          <w:szCs w:val="18"/>
        </w:rPr>
        <w:t>NORTH</w:t>
      </w:r>
      <w:r>
        <w:rPr>
          <w:rFonts w:ascii="Courier New" w:eastAsia="宋体" w:hAnsi="Courier New" w:cs="Courier New"/>
          <w:color w:val="000000"/>
          <w:szCs w:val="18"/>
        </w:rPr>
        <w:t xml:space="preserve">, </w:t>
      </w:r>
      <w:r>
        <w:rPr>
          <w:rFonts w:ascii="Courier New" w:eastAsia="宋体" w:hAnsi="Courier New" w:cs="Courier New"/>
          <w:b/>
          <w:bCs/>
          <w:i/>
          <w:iCs/>
          <w:color w:val="660E7A"/>
          <w:szCs w:val="18"/>
        </w:rPr>
        <w:t>SOUTH</w:t>
      </w:r>
      <w:r>
        <w:rPr>
          <w:rFonts w:ascii="Courier New" w:eastAsia="宋体" w:hAnsi="Courier New" w:cs="Courier New"/>
          <w:color w:val="000000"/>
          <w:szCs w:val="18"/>
        </w:rPr>
        <w:t xml:space="preserve">, </w:t>
      </w:r>
      <w:r>
        <w:rPr>
          <w:rFonts w:ascii="Courier New" w:eastAsia="宋体" w:hAnsi="Courier New" w:cs="Courier New"/>
          <w:b/>
          <w:bCs/>
          <w:i/>
          <w:iCs/>
          <w:color w:val="660E7A"/>
          <w:szCs w:val="18"/>
        </w:rPr>
        <w:t>EAST</w:t>
      </w:r>
      <w:r>
        <w:rPr>
          <w:rFonts w:ascii="Courier New" w:eastAsia="宋体" w:hAnsi="Courier New" w:cs="Courier New"/>
          <w:color w:val="000000"/>
          <w:szCs w:val="18"/>
        </w:rPr>
        <w:t xml:space="preserve">, </w:t>
      </w:r>
      <w:r>
        <w:rPr>
          <w:rFonts w:ascii="Courier New" w:eastAsia="宋体" w:hAnsi="Courier New" w:cs="Courier New"/>
          <w:b/>
          <w:bCs/>
          <w:i/>
          <w:iCs/>
          <w:color w:val="660E7A"/>
          <w:szCs w:val="18"/>
        </w:rPr>
        <w:t xml:space="preserve">WEST </w:t>
      </w:r>
      <w:r>
        <w:rPr>
          <w:rFonts w:ascii="Courier New" w:eastAsia="宋体" w:hAnsi="Courier New" w:cs="Courier New"/>
          <w:i/>
          <w:iCs/>
          <w:color w:val="808080"/>
          <w:szCs w:val="18"/>
        </w:rPr>
        <w:t>// semicolon unnecessary</w:t>
      </w:r>
      <w:r>
        <w:rPr>
          <w:rFonts w:ascii="Courier New" w:eastAsia="宋体" w:hAnsi="Courier New" w:cs="Courier New"/>
          <w:i/>
          <w:iCs/>
          <w:color w:val="808080"/>
          <w:szCs w:val="18"/>
        </w:rPr>
        <w:br/>
      </w:r>
      <w:r>
        <w:rPr>
          <w:rFonts w:ascii="Courier New" w:eastAsia="宋体" w:hAnsi="Courier New" w:cs="Courier New"/>
          <w:color w:val="000000"/>
          <w:szCs w:val="18"/>
        </w:rPr>
        <w:t>}</w:t>
      </w: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0000"/>
          <w:szCs w:val="18"/>
        </w:rPr>
      </w:pP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cstheme="minorHAnsi"/>
          <w:color w:val="000000"/>
          <w:szCs w:val="18"/>
        </w:rPr>
      </w:pPr>
      <w:r>
        <w:rPr>
          <w:rFonts w:eastAsia="宋体" w:cstheme="minorHAnsi"/>
          <w:color w:val="000000"/>
          <w:szCs w:val="18"/>
        </w:rPr>
        <w:t>Variables of this enum type Direction can only receive the values of the four enum constants. For example, the following code creates an object of this enum type.</w:t>
      </w: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theme="minorHAnsi"/>
          <w:color w:val="000000"/>
          <w:szCs w:val="18"/>
        </w:rPr>
      </w:pPr>
    </w:p>
    <w:p w:rsidR="0035695D" w:rsidRDefault="0035695D" w:rsidP="0035695D">
      <w:pPr>
        <w:pStyle w:val="HTML"/>
        <w:shd w:val="clear" w:color="auto" w:fill="FFFFFF"/>
        <w:rPr>
          <w:rFonts w:ascii="Courier New" w:hAnsi="Courier New" w:cs="Courier New"/>
          <w:color w:val="000000"/>
          <w:sz w:val="22"/>
          <w:szCs w:val="18"/>
        </w:rPr>
      </w:pPr>
      <w:r>
        <w:rPr>
          <w:rFonts w:ascii="Courier New" w:hAnsi="Courier New" w:cs="Courier New"/>
          <w:b/>
          <w:bCs/>
          <w:color w:val="000080"/>
          <w:sz w:val="22"/>
          <w:szCs w:val="18"/>
        </w:rPr>
        <w:t xml:space="preserve">package </w:t>
      </w:r>
      <w:r>
        <w:rPr>
          <w:rFonts w:ascii="Courier New" w:hAnsi="Courier New" w:cs="Courier New"/>
          <w:color w:val="000000"/>
          <w:sz w:val="22"/>
          <w:szCs w:val="18"/>
        </w:rPr>
        <w:t>sustech.cs102a.lab10;</w:t>
      </w:r>
      <w:r>
        <w:rPr>
          <w:rFonts w:ascii="Courier New" w:hAnsi="Courier New" w:cs="Courier New"/>
          <w:color w:val="000000"/>
          <w:sz w:val="22"/>
          <w:szCs w:val="18"/>
        </w:rPr>
        <w:br/>
      </w:r>
      <w:r>
        <w:rPr>
          <w:rFonts w:ascii="Courier New" w:hAnsi="Courier New" w:cs="Courier New"/>
          <w:color w:val="000000"/>
          <w:sz w:val="22"/>
          <w:szCs w:val="18"/>
        </w:rPr>
        <w:br/>
      </w:r>
      <w:r>
        <w:rPr>
          <w:rFonts w:ascii="Courier New" w:hAnsi="Courier New" w:cs="Courier New"/>
          <w:b/>
          <w:bCs/>
          <w:color w:val="000080"/>
          <w:sz w:val="22"/>
          <w:szCs w:val="18"/>
        </w:rPr>
        <w:t xml:space="preserve">public class </w:t>
      </w:r>
      <w:r>
        <w:rPr>
          <w:rFonts w:ascii="Courier New" w:hAnsi="Courier New" w:cs="Courier New"/>
          <w:color w:val="000000"/>
          <w:sz w:val="22"/>
          <w:szCs w:val="18"/>
        </w:rPr>
        <w:t>DirectionTest {</w:t>
      </w:r>
      <w:r>
        <w:rPr>
          <w:rFonts w:ascii="Courier New" w:hAnsi="Courier New" w:cs="Courier New"/>
          <w:color w:val="000000"/>
          <w:sz w:val="22"/>
          <w:szCs w:val="18"/>
        </w:rPr>
        <w:br/>
        <w:t xml:space="preserve">    </w:t>
      </w:r>
      <w:r>
        <w:rPr>
          <w:rFonts w:ascii="Courier New" w:hAnsi="Courier New" w:cs="Courier New"/>
          <w:b/>
          <w:bCs/>
          <w:color w:val="000080"/>
          <w:sz w:val="22"/>
          <w:szCs w:val="18"/>
        </w:rPr>
        <w:t xml:space="preserve">public static void </w:t>
      </w:r>
      <w:r>
        <w:rPr>
          <w:rFonts w:ascii="Courier New" w:hAnsi="Courier New" w:cs="Courier New"/>
          <w:color w:val="000000"/>
          <w:sz w:val="22"/>
          <w:szCs w:val="18"/>
        </w:rPr>
        <w:t>main(String[] args) {</w:t>
      </w:r>
      <w:r>
        <w:rPr>
          <w:rFonts w:ascii="Courier New" w:hAnsi="Courier New" w:cs="Courier New"/>
          <w:color w:val="000000"/>
          <w:sz w:val="22"/>
          <w:szCs w:val="18"/>
        </w:rPr>
        <w:br/>
        <w:t xml:space="preserve">        Direction d = Direction.</w:t>
      </w:r>
      <w:r>
        <w:rPr>
          <w:rFonts w:ascii="Courier New" w:hAnsi="Courier New" w:cs="Courier New"/>
          <w:b/>
          <w:bCs/>
          <w:i/>
          <w:iCs/>
          <w:color w:val="660E7A"/>
          <w:sz w:val="22"/>
          <w:szCs w:val="18"/>
        </w:rPr>
        <w:t>EAST</w:t>
      </w:r>
      <w:r>
        <w:rPr>
          <w:rFonts w:ascii="Courier New" w:hAnsi="Courier New" w:cs="Courier New"/>
          <w:color w:val="000000"/>
          <w:sz w:val="22"/>
          <w:szCs w:val="18"/>
        </w:rPr>
        <w:t>;</w:t>
      </w:r>
      <w:r>
        <w:rPr>
          <w:rFonts w:ascii="Courier New" w:hAnsi="Courier New" w:cs="Courier New"/>
          <w:color w:val="000000"/>
          <w:sz w:val="22"/>
          <w:szCs w:val="18"/>
        </w:rPr>
        <w:br/>
        <w:t xml:space="preserve">        System.</w:t>
      </w:r>
      <w:r>
        <w:rPr>
          <w:rFonts w:ascii="Courier New" w:hAnsi="Courier New" w:cs="Courier New"/>
          <w:b/>
          <w:bCs/>
          <w:i/>
          <w:iCs/>
          <w:color w:val="660E7A"/>
          <w:sz w:val="22"/>
          <w:szCs w:val="18"/>
        </w:rPr>
        <w:t>out</w:t>
      </w:r>
      <w:r>
        <w:rPr>
          <w:rFonts w:ascii="Courier New" w:hAnsi="Courier New" w:cs="Courier New"/>
          <w:color w:val="000000"/>
          <w:sz w:val="22"/>
          <w:szCs w:val="18"/>
        </w:rPr>
        <w:t>.println(d);</w:t>
      </w:r>
      <w:r>
        <w:rPr>
          <w:rFonts w:ascii="Courier New" w:hAnsi="Courier New" w:cs="Courier New"/>
          <w:color w:val="000000"/>
          <w:sz w:val="22"/>
          <w:szCs w:val="18"/>
        </w:rPr>
        <w:br/>
        <w:t xml:space="preserve">    }</w:t>
      </w:r>
      <w:r>
        <w:rPr>
          <w:rFonts w:ascii="Courier New" w:hAnsi="Courier New" w:cs="Courier New"/>
          <w:color w:val="000000"/>
          <w:sz w:val="22"/>
          <w:szCs w:val="18"/>
        </w:rPr>
        <w:br/>
        <w:t>}</w:t>
      </w:r>
    </w:p>
    <w:p w:rsidR="0035695D" w:rsidRDefault="0035695D" w:rsidP="0035695D">
      <w:pPr>
        <w:pStyle w:val="HTML"/>
        <w:shd w:val="clear" w:color="auto" w:fill="FFFFFF"/>
        <w:rPr>
          <w:rFonts w:ascii="Courier New" w:hAnsi="Courier New" w:cs="Courier New"/>
          <w:color w:val="000000"/>
          <w:sz w:val="22"/>
          <w:szCs w:val="18"/>
        </w:rPr>
      </w:pP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cstheme="minorHAnsi"/>
          <w:color w:val="000000"/>
          <w:szCs w:val="18"/>
        </w:rPr>
      </w:pPr>
      <w:r>
        <w:rPr>
          <w:rFonts w:eastAsia="宋体" w:cstheme="minorHAnsi"/>
          <w:color w:val="000000"/>
          <w:szCs w:val="18"/>
        </w:rPr>
        <w:t xml:space="preserve">The above code prints “EAST”. The last statement in the main method is equivalent to System.out.println(d.toString()). The toString() method returns the name of the enum constant EAST. </w:t>
      </w: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cstheme="minorHAnsi"/>
          <w:color w:val="000000"/>
        </w:rPr>
      </w:pP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cstheme="minorHAnsi"/>
          <w:color w:val="000000"/>
          <w:szCs w:val="18"/>
        </w:rPr>
      </w:pPr>
      <w:r>
        <w:rPr>
          <w:rFonts w:eastAsia="宋体" w:cstheme="minorHAnsi"/>
          <w:color w:val="000000"/>
        </w:rPr>
        <w:lastRenderedPageBreak/>
        <w:t xml:space="preserve">In the code, </w:t>
      </w:r>
      <w:r>
        <w:rPr>
          <w:rFonts w:eastAsia="宋体" w:cstheme="minorHAnsi"/>
          <w:b/>
          <w:bCs/>
          <w:color w:val="000000"/>
        </w:rPr>
        <w:t>w</w:t>
      </w:r>
      <w:r>
        <w:rPr>
          <w:rFonts w:eastAsia="宋体" w:cstheme="minorHAnsi"/>
          <w:b/>
          <w:bCs/>
          <w:color w:val="000000"/>
          <w:szCs w:val="18"/>
        </w:rPr>
        <w:t xml:space="preserve">e cannot create an object of the enum type using the “new” operator with a constructor call. </w:t>
      </w:r>
      <w:r>
        <w:rPr>
          <w:rFonts w:eastAsia="宋体" w:cstheme="minorHAnsi"/>
          <w:color w:val="000000"/>
          <w:szCs w:val="18"/>
        </w:rPr>
        <w:t xml:space="preserve">If you compile the following code, you will receive the error message “Enum types cannot be instantiated”. </w:t>
      </w: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cstheme="minorHAnsi"/>
          <w:color w:val="000000"/>
          <w:szCs w:val="18"/>
        </w:rPr>
      </w:pP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宋体" w:hAnsi="Courier New" w:cs="Courier New"/>
          <w:color w:val="000000"/>
          <w:szCs w:val="18"/>
        </w:rPr>
      </w:pPr>
      <w:r>
        <w:rPr>
          <w:rFonts w:ascii="Courier New" w:eastAsia="宋体" w:hAnsi="Courier New" w:cs="Courier New"/>
          <w:color w:val="000000"/>
          <w:szCs w:val="18"/>
        </w:rPr>
        <w:t>public Direction d = new Direction();</w:t>
      </w: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cstheme="minorHAnsi"/>
          <w:color w:val="000000"/>
          <w:szCs w:val="18"/>
        </w:rPr>
      </w:pP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宋体" w:cstheme="minorHAnsi"/>
          <w:color w:val="000000"/>
          <w:szCs w:val="18"/>
        </w:rPr>
      </w:pPr>
      <w:r>
        <w:rPr>
          <w:rFonts w:eastAsia="宋体" w:cstheme="minorHAnsi"/>
          <w:color w:val="000000"/>
          <w:szCs w:val="18"/>
        </w:rPr>
        <w:t>This is because under the hood, every enum type is internally implemented using class (</w:t>
      </w:r>
      <w:r>
        <w:rPr>
          <w:rFonts w:eastAsia="宋体" w:cstheme="minorHAnsi"/>
          <w:b/>
          <w:bCs/>
          <w:color w:val="000000"/>
          <w:szCs w:val="18"/>
        </w:rPr>
        <w:t>the compiler will create a private constructor that cannot be called outside the enum type</w:t>
      </w:r>
      <w:r>
        <w:rPr>
          <w:rFonts w:eastAsia="宋体" w:cstheme="minorHAnsi"/>
          <w:color w:val="000000"/>
          <w:szCs w:val="18"/>
        </w:rPr>
        <w:t>).</w:t>
      </w: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theme="minorHAnsi"/>
          <w:color w:val="000000"/>
          <w:szCs w:val="18"/>
        </w:rPr>
      </w:pP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宋体" w:hAnsi="Courier New" w:cs="Courier New"/>
          <w:i/>
          <w:iCs/>
          <w:color w:val="000000"/>
          <w:szCs w:val="18"/>
        </w:rPr>
      </w:pPr>
      <w:r>
        <w:rPr>
          <w:rFonts w:ascii="Courier New" w:eastAsia="宋体" w:hAnsi="Courier New" w:cs="Courier New"/>
          <w:i/>
          <w:iCs/>
          <w:color w:val="000000"/>
          <w:szCs w:val="18"/>
        </w:rPr>
        <w:t>public final class Direction extends Enum {</w:t>
      </w: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20"/>
        <w:rPr>
          <w:rFonts w:ascii="Courier New" w:eastAsia="宋体" w:hAnsi="Courier New" w:cs="Courier New"/>
          <w:i/>
          <w:iCs/>
          <w:color w:val="000000"/>
          <w:szCs w:val="18"/>
        </w:rPr>
      </w:pPr>
      <w:r>
        <w:rPr>
          <w:rFonts w:ascii="Courier New" w:eastAsia="宋体" w:hAnsi="Courier New" w:cs="Courier New"/>
          <w:i/>
          <w:iCs/>
          <w:color w:val="000000"/>
          <w:szCs w:val="18"/>
        </w:rPr>
        <w:t xml:space="preserve">public </w:t>
      </w:r>
      <w:r>
        <w:rPr>
          <w:rFonts w:ascii="Courier New" w:eastAsia="宋体" w:hAnsi="Courier New" w:cs="Courier New"/>
          <w:b/>
          <w:i/>
          <w:iCs/>
          <w:color w:val="FF0000"/>
          <w:szCs w:val="18"/>
        </w:rPr>
        <w:t>static final</w:t>
      </w:r>
      <w:r>
        <w:rPr>
          <w:rFonts w:ascii="Courier New" w:eastAsia="宋体" w:hAnsi="Courier New" w:cs="Courier New"/>
          <w:i/>
          <w:iCs/>
          <w:color w:val="000000"/>
          <w:szCs w:val="18"/>
        </w:rPr>
        <w:t xml:space="preserve"> Direction NORTH = new Direction();</w:t>
      </w: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20"/>
        <w:rPr>
          <w:rFonts w:ascii="Courier New" w:eastAsia="宋体" w:hAnsi="Courier New" w:cs="Courier New"/>
          <w:i/>
          <w:iCs/>
          <w:color w:val="000000"/>
          <w:szCs w:val="18"/>
        </w:rPr>
      </w:pPr>
      <w:r>
        <w:rPr>
          <w:rFonts w:ascii="Courier New" w:eastAsia="宋体" w:hAnsi="Courier New" w:cs="Courier New"/>
          <w:i/>
          <w:iCs/>
          <w:color w:val="000000"/>
          <w:szCs w:val="18"/>
        </w:rPr>
        <w:t xml:space="preserve">public </w:t>
      </w:r>
      <w:r>
        <w:rPr>
          <w:rFonts w:ascii="Courier New" w:eastAsia="宋体" w:hAnsi="Courier New" w:cs="Courier New"/>
          <w:b/>
          <w:i/>
          <w:iCs/>
          <w:color w:val="FF0000"/>
          <w:szCs w:val="18"/>
        </w:rPr>
        <w:t>static final</w:t>
      </w:r>
      <w:r>
        <w:rPr>
          <w:rFonts w:ascii="Courier New" w:eastAsia="宋体" w:hAnsi="Courier New" w:cs="Courier New"/>
          <w:i/>
          <w:iCs/>
          <w:color w:val="000000"/>
          <w:szCs w:val="18"/>
        </w:rPr>
        <w:t xml:space="preserve"> Direction SOUTH = new Direction();</w:t>
      </w: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20"/>
        <w:rPr>
          <w:rFonts w:ascii="Courier New" w:eastAsia="宋体" w:hAnsi="Courier New" w:cs="Courier New"/>
          <w:i/>
          <w:iCs/>
          <w:color w:val="000000"/>
          <w:szCs w:val="18"/>
        </w:rPr>
      </w:pPr>
      <w:r>
        <w:rPr>
          <w:rFonts w:ascii="Courier New" w:eastAsia="宋体" w:hAnsi="Courier New" w:cs="Courier New"/>
          <w:i/>
          <w:iCs/>
          <w:color w:val="000000"/>
          <w:szCs w:val="18"/>
        </w:rPr>
        <w:t xml:space="preserve">public </w:t>
      </w:r>
      <w:r>
        <w:rPr>
          <w:rFonts w:ascii="Courier New" w:eastAsia="宋体" w:hAnsi="Courier New" w:cs="Courier New"/>
          <w:b/>
          <w:i/>
          <w:iCs/>
          <w:color w:val="FF0000"/>
          <w:szCs w:val="18"/>
        </w:rPr>
        <w:t>static final</w:t>
      </w:r>
      <w:r>
        <w:rPr>
          <w:rFonts w:ascii="Courier New" w:eastAsia="宋体" w:hAnsi="Courier New" w:cs="Courier New"/>
          <w:i/>
          <w:iCs/>
          <w:color w:val="000000"/>
          <w:szCs w:val="18"/>
        </w:rPr>
        <w:t xml:space="preserve"> Direction EAST = new Direction();</w:t>
      </w: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20"/>
        <w:rPr>
          <w:rFonts w:ascii="Courier New" w:eastAsia="宋体" w:hAnsi="Courier New" w:cs="Courier New"/>
          <w:i/>
          <w:iCs/>
          <w:color w:val="000000"/>
          <w:szCs w:val="18"/>
        </w:rPr>
      </w:pPr>
      <w:r>
        <w:rPr>
          <w:rFonts w:ascii="Courier New" w:eastAsia="宋体" w:hAnsi="Courier New" w:cs="Courier New"/>
          <w:i/>
          <w:iCs/>
          <w:color w:val="000000"/>
          <w:szCs w:val="18"/>
        </w:rPr>
        <w:t xml:space="preserve">public </w:t>
      </w:r>
      <w:r>
        <w:rPr>
          <w:rFonts w:ascii="Courier New" w:eastAsia="宋体" w:hAnsi="Courier New" w:cs="Courier New"/>
          <w:b/>
          <w:i/>
          <w:iCs/>
          <w:color w:val="FF0000"/>
          <w:szCs w:val="18"/>
        </w:rPr>
        <w:t>static final</w:t>
      </w:r>
      <w:r>
        <w:rPr>
          <w:rFonts w:ascii="Courier New" w:eastAsia="宋体" w:hAnsi="Courier New" w:cs="Courier New"/>
          <w:i/>
          <w:iCs/>
          <w:color w:val="000000"/>
          <w:szCs w:val="18"/>
        </w:rPr>
        <w:t xml:space="preserve"> Direction WEST = new Direction();</w:t>
      </w: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宋体" w:hAnsi="Courier New" w:cs="Courier New"/>
          <w:i/>
          <w:iCs/>
          <w:color w:val="000000"/>
          <w:szCs w:val="18"/>
        </w:rPr>
      </w:pPr>
      <w:r>
        <w:rPr>
          <w:rFonts w:ascii="Courier New" w:eastAsia="宋体" w:hAnsi="Courier New" w:cs="Courier New"/>
          <w:i/>
          <w:iCs/>
          <w:color w:val="000000"/>
          <w:szCs w:val="18"/>
        </w:rPr>
        <w:t>} // simplified for illustration</w:t>
      </w: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theme="minorHAnsi"/>
          <w:color w:val="000000"/>
          <w:szCs w:val="18"/>
        </w:rPr>
      </w:pPr>
      <w:r>
        <w:rPr>
          <w:rFonts w:eastAsia="宋体" w:cstheme="minorHAnsi"/>
          <w:color w:val="000000"/>
          <w:szCs w:val="18"/>
        </w:rPr>
        <w:t>From this internal view, we can see that NORTH, SOUTH, EAST, WEST are no more than four class variables pointing to four Direction objects. The final modifier makes them constants.</w:t>
      </w: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theme="minorHAnsi"/>
          <w:color w:val="000000"/>
          <w:szCs w:val="18"/>
        </w:rPr>
      </w:pP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theme="minorHAnsi"/>
          <w:color w:val="000000"/>
          <w:sz w:val="28"/>
          <w:szCs w:val="18"/>
        </w:rPr>
      </w:pPr>
      <w:r>
        <w:rPr>
          <w:rFonts w:eastAsia="宋体" w:cstheme="minorHAnsi"/>
          <w:color w:val="000000"/>
          <w:szCs w:val="18"/>
        </w:rPr>
        <w:t>An enum type variable can be passed as an argument to a “switch” statement.</w:t>
      </w:r>
    </w:p>
    <w:p w:rsidR="0035695D" w:rsidRDefault="0035695D" w:rsidP="0035695D">
      <w:pPr>
        <w:pStyle w:val="HTML"/>
        <w:shd w:val="clear" w:color="auto" w:fill="FFFFFF"/>
        <w:rPr>
          <w:rFonts w:ascii="Courier New" w:hAnsi="Courier New" w:cs="Courier New"/>
          <w:color w:val="000000"/>
          <w:sz w:val="22"/>
          <w:szCs w:val="18"/>
        </w:rPr>
      </w:pP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0000"/>
          <w:sz w:val="19"/>
          <w:szCs w:val="19"/>
        </w:rPr>
      </w:pPr>
      <w:r>
        <w:rPr>
          <w:rFonts w:ascii="Courier New" w:eastAsia="宋体" w:hAnsi="Courier New" w:cs="Courier New"/>
          <w:b/>
          <w:bCs/>
          <w:color w:val="000080"/>
          <w:sz w:val="19"/>
          <w:szCs w:val="19"/>
        </w:rPr>
        <w:t xml:space="preserve">package </w:t>
      </w:r>
      <w:r>
        <w:rPr>
          <w:rFonts w:ascii="Courier New" w:eastAsia="宋体" w:hAnsi="Courier New" w:cs="Courier New"/>
          <w:color w:val="000000"/>
          <w:sz w:val="19"/>
          <w:szCs w:val="19"/>
        </w:rPr>
        <w:t>sustech.cs102a.lab10;</w:t>
      </w:r>
      <w:r>
        <w:rPr>
          <w:rFonts w:ascii="Courier New" w:eastAsia="宋体" w:hAnsi="Courier New" w:cs="Courier New"/>
          <w:color w:val="000000"/>
          <w:sz w:val="19"/>
          <w:szCs w:val="19"/>
        </w:rPr>
        <w:br/>
      </w:r>
      <w:r>
        <w:rPr>
          <w:rFonts w:ascii="Courier New" w:eastAsia="宋体" w:hAnsi="Courier New" w:cs="Courier New"/>
          <w:color w:val="000000"/>
          <w:sz w:val="19"/>
          <w:szCs w:val="19"/>
        </w:rPr>
        <w:br/>
      </w:r>
      <w:r>
        <w:rPr>
          <w:rFonts w:ascii="Courier New" w:eastAsia="宋体" w:hAnsi="Courier New" w:cs="Courier New"/>
          <w:b/>
          <w:bCs/>
          <w:color w:val="000080"/>
          <w:sz w:val="19"/>
          <w:szCs w:val="19"/>
        </w:rPr>
        <w:t xml:space="preserve">public class </w:t>
      </w:r>
      <w:r>
        <w:rPr>
          <w:rFonts w:ascii="Courier New" w:eastAsia="宋体" w:hAnsi="Courier New" w:cs="Courier New"/>
          <w:color w:val="000000"/>
          <w:sz w:val="19"/>
          <w:szCs w:val="19"/>
        </w:rPr>
        <w:t>DirectionTest {</w:t>
      </w:r>
      <w:r>
        <w:rPr>
          <w:rFonts w:ascii="Courier New" w:eastAsia="宋体" w:hAnsi="Courier New" w:cs="Courier New"/>
          <w:color w:val="000000"/>
          <w:sz w:val="19"/>
          <w:szCs w:val="19"/>
        </w:rPr>
        <w:br/>
      </w:r>
      <w:r>
        <w:rPr>
          <w:rFonts w:ascii="Courier New" w:eastAsia="宋体" w:hAnsi="Courier New" w:cs="Courier New"/>
          <w:color w:val="000000"/>
          <w:sz w:val="19"/>
          <w:szCs w:val="19"/>
        </w:rPr>
        <w:br/>
        <w:t xml:space="preserve">  </w:t>
      </w:r>
      <w:r>
        <w:rPr>
          <w:rFonts w:ascii="Courier New" w:eastAsia="宋体" w:hAnsi="Courier New" w:cs="Courier New"/>
          <w:b/>
          <w:bCs/>
          <w:color w:val="000080"/>
          <w:sz w:val="19"/>
          <w:szCs w:val="19"/>
        </w:rPr>
        <w:t xml:space="preserve">private </w:t>
      </w:r>
      <w:r>
        <w:rPr>
          <w:rFonts w:ascii="Courier New" w:eastAsia="宋体" w:hAnsi="Courier New" w:cs="Courier New"/>
          <w:color w:val="000000"/>
          <w:sz w:val="19"/>
          <w:szCs w:val="19"/>
        </w:rPr>
        <w:t xml:space="preserve">Direction </w:t>
      </w:r>
      <w:r>
        <w:rPr>
          <w:rFonts w:ascii="Courier New" w:eastAsia="宋体" w:hAnsi="Courier New" w:cs="Courier New"/>
          <w:b/>
          <w:bCs/>
          <w:color w:val="660E7A"/>
          <w:sz w:val="19"/>
          <w:szCs w:val="19"/>
        </w:rPr>
        <w:t>d</w:t>
      </w:r>
      <w:r>
        <w:rPr>
          <w:rFonts w:ascii="Courier New" w:eastAsia="宋体" w:hAnsi="Courier New" w:cs="Courier New"/>
          <w:color w:val="000000"/>
          <w:sz w:val="19"/>
          <w:szCs w:val="19"/>
        </w:rPr>
        <w:t>;</w:t>
      </w:r>
      <w:r>
        <w:rPr>
          <w:rFonts w:ascii="Courier New" w:eastAsia="宋体" w:hAnsi="Courier New" w:cs="Courier New"/>
          <w:color w:val="000000"/>
          <w:sz w:val="19"/>
          <w:szCs w:val="19"/>
        </w:rPr>
        <w:br/>
      </w:r>
      <w:r>
        <w:rPr>
          <w:rFonts w:ascii="Courier New" w:eastAsia="宋体" w:hAnsi="Courier New" w:cs="Courier New"/>
          <w:color w:val="000000"/>
          <w:sz w:val="19"/>
          <w:szCs w:val="19"/>
        </w:rPr>
        <w:br/>
        <w:t xml:space="preserve">  </w:t>
      </w:r>
      <w:r>
        <w:rPr>
          <w:rFonts w:ascii="Courier New" w:eastAsia="宋体" w:hAnsi="Courier New" w:cs="Courier New"/>
          <w:b/>
          <w:bCs/>
          <w:color w:val="000080"/>
          <w:sz w:val="19"/>
          <w:szCs w:val="19"/>
        </w:rPr>
        <w:t xml:space="preserve">public </w:t>
      </w:r>
      <w:r>
        <w:rPr>
          <w:rFonts w:ascii="Courier New" w:eastAsia="宋体" w:hAnsi="Courier New" w:cs="Courier New"/>
          <w:color w:val="000000"/>
          <w:sz w:val="19"/>
          <w:szCs w:val="19"/>
        </w:rPr>
        <w:t>DirectionTest(Direction d) {</w:t>
      </w:r>
      <w:r>
        <w:rPr>
          <w:rFonts w:ascii="Courier New" w:eastAsia="宋体" w:hAnsi="Courier New" w:cs="Courier New"/>
          <w:color w:val="000000"/>
          <w:sz w:val="19"/>
          <w:szCs w:val="19"/>
        </w:rPr>
        <w:br/>
        <w:t xml:space="preserve">    </w:t>
      </w:r>
      <w:r>
        <w:rPr>
          <w:rFonts w:ascii="Courier New" w:eastAsia="宋体" w:hAnsi="Courier New" w:cs="Courier New"/>
          <w:b/>
          <w:bCs/>
          <w:color w:val="000080"/>
          <w:sz w:val="19"/>
          <w:szCs w:val="19"/>
        </w:rPr>
        <w:t>this</w:t>
      </w:r>
      <w:r>
        <w:rPr>
          <w:rFonts w:ascii="Courier New" w:eastAsia="宋体" w:hAnsi="Courier New" w:cs="Courier New"/>
          <w:color w:val="000000"/>
          <w:sz w:val="19"/>
          <w:szCs w:val="19"/>
        </w:rPr>
        <w:t>.</w:t>
      </w:r>
      <w:r>
        <w:rPr>
          <w:rFonts w:ascii="Courier New" w:eastAsia="宋体" w:hAnsi="Courier New" w:cs="Courier New"/>
          <w:b/>
          <w:bCs/>
          <w:color w:val="660E7A"/>
          <w:sz w:val="19"/>
          <w:szCs w:val="19"/>
        </w:rPr>
        <w:t xml:space="preserve">d </w:t>
      </w:r>
      <w:r>
        <w:rPr>
          <w:rFonts w:ascii="Courier New" w:eastAsia="宋体" w:hAnsi="Courier New" w:cs="Courier New"/>
          <w:color w:val="000000"/>
          <w:sz w:val="19"/>
          <w:szCs w:val="19"/>
        </w:rPr>
        <w:t>= d;</w:t>
      </w:r>
      <w:r>
        <w:rPr>
          <w:rFonts w:ascii="Courier New" w:eastAsia="宋体" w:hAnsi="Courier New" w:cs="Courier New"/>
          <w:color w:val="000000"/>
          <w:sz w:val="19"/>
          <w:szCs w:val="19"/>
        </w:rPr>
        <w:br/>
        <w:t xml:space="preserve">  }</w:t>
      </w:r>
      <w:r>
        <w:rPr>
          <w:rFonts w:ascii="Courier New" w:eastAsia="宋体" w:hAnsi="Courier New" w:cs="Courier New"/>
          <w:color w:val="000000"/>
          <w:sz w:val="19"/>
          <w:szCs w:val="19"/>
        </w:rPr>
        <w:br/>
      </w:r>
      <w:r>
        <w:rPr>
          <w:rFonts w:ascii="Courier New" w:eastAsia="宋体" w:hAnsi="Courier New" w:cs="Courier New"/>
          <w:color w:val="000000"/>
          <w:sz w:val="19"/>
          <w:szCs w:val="19"/>
        </w:rPr>
        <w:br/>
        <w:t xml:space="preserve">  </w:t>
      </w:r>
      <w:r>
        <w:rPr>
          <w:rFonts w:ascii="Courier New" w:eastAsia="宋体" w:hAnsi="Courier New" w:cs="Courier New"/>
          <w:b/>
          <w:bCs/>
          <w:color w:val="000080"/>
          <w:sz w:val="19"/>
          <w:szCs w:val="19"/>
        </w:rPr>
        <w:t xml:space="preserve">public </w:t>
      </w:r>
      <w:r>
        <w:rPr>
          <w:rFonts w:ascii="Courier New" w:eastAsia="宋体" w:hAnsi="Courier New" w:cs="Courier New"/>
          <w:color w:val="000000"/>
          <w:sz w:val="19"/>
          <w:szCs w:val="19"/>
        </w:rPr>
        <w:t>Direction getDirection() {</w:t>
      </w:r>
      <w:r>
        <w:rPr>
          <w:rFonts w:ascii="Courier New" w:eastAsia="宋体" w:hAnsi="Courier New" w:cs="Courier New"/>
          <w:color w:val="000000"/>
          <w:sz w:val="19"/>
          <w:szCs w:val="19"/>
        </w:rPr>
        <w:br/>
        <w:t xml:space="preserve">    </w:t>
      </w:r>
      <w:r>
        <w:rPr>
          <w:rFonts w:ascii="Courier New" w:eastAsia="宋体" w:hAnsi="Courier New" w:cs="Courier New"/>
          <w:b/>
          <w:bCs/>
          <w:color w:val="000080"/>
          <w:sz w:val="19"/>
          <w:szCs w:val="19"/>
        </w:rPr>
        <w:t xml:space="preserve">return </w:t>
      </w:r>
      <w:r>
        <w:rPr>
          <w:rFonts w:ascii="Courier New" w:eastAsia="宋体" w:hAnsi="Courier New" w:cs="Courier New"/>
          <w:b/>
          <w:bCs/>
          <w:color w:val="660E7A"/>
          <w:sz w:val="19"/>
          <w:szCs w:val="19"/>
        </w:rPr>
        <w:t>d</w:t>
      </w:r>
      <w:r>
        <w:rPr>
          <w:rFonts w:ascii="Courier New" w:eastAsia="宋体" w:hAnsi="Courier New" w:cs="Courier New"/>
          <w:color w:val="000000"/>
          <w:sz w:val="19"/>
          <w:szCs w:val="19"/>
        </w:rPr>
        <w:t>;</w:t>
      </w:r>
      <w:r>
        <w:rPr>
          <w:rFonts w:ascii="Courier New" w:eastAsia="宋体" w:hAnsi="Courier New" w:cs="Courier New"/>
          <w:color w:val="000000"/>
          <w:sz w:val="19"/>
          <w:szCs w:val="19"/>
        </w:rPr>
        <w:br/>
        <w:t xml:space="preserve">  }</w:t>
      </w:r>
      <w:r>
        <w:rPr>
          <w:rFonts w:ascii="Courier New" w:eastAsia="宋体" w:hAnsi="Courier New" w:cs="Courier New"/>
          <w:color w:val="000000"/>
          <w:sz w:val="19"/>
          <w:szCs w:val="19"/>
        </w:rPr>
        <w:br/>
      </w:r>
      <w:r>
        <w:rPr>
          <w:rFonts w:ascii="Courier New" w:eastAsia="宋体" w:hAnsi="Courier New" w:cs="Courier New"/>
          <w:color w:val="000000"/>
          <w:sz w:val="19"/>
          <w:szCs w:val="19"/>
        </w:rPr>
        <w:br/>
        <w:t xml:space="preserve">  </w:t>
      </w:r>
      <w:r>
        <w:rPr>
          <w:rFonts w:ascii="Courier New" w:eastAsia="宋体" w:hAnsi="Courier New" w:cs="Courier New"/>
          <w:b/>
          <w:bCs/>
          <w:color w:val="000080"/>
          <w:sz w:val="19"/>
          <w:szCs w:val="19"/>
        </w:rPr>
        <w:t xml:space="preserve">public static void </w:t>
      </w:r>
      <w:r>
        <w:rPr>
          <w:rFonts w:ascii="Courier New" w:eastAsia="宋体" w:hAnsi="Courier New" w:cs="Courier New"/>
          <w:color w:val="000000"/>
          <w:sz w:val="19"/>
          <w:szCs w:val="19"/>
        </w:rPr>
        <w:t>main(String[] args) {</w:t>
      </w:r>
      <w:r>
        <w:rPr>
          <w:rFonts w:ascii="Courier New" w:eastAsia="宋体" w:hAnsi="Courier New" w:cs="Courier New"/>
          <w:color w:val="000000"/>
          <w:sz w:val="19"/>
          <w:szCs w:val="19"/>
        </w:rPr>
        <w:br/>
        <w:t xml:space="preserve">    DirectionTest test = </w:t>
      </w:r>
      <w:r>
        <w:rPr>
          <w:rFonts w:ascii="Courier New" w:eastAsia="宋体" w:hAnsi="Courier New" w:cs="Courier New"/>
          <w:b/>
          <w:bCs/>
          <w:color w:val="000080"/>
          <w:sz w:val="19"/>
          <w:szCs w:val="19"/>
        </w:rPr>
        <w:t xml:space="preserve">new </w:t>
      </w:r>
      <w:r>
        <w:rPr>
          <w:rFonts w:ascii="Courier New" w:eastAsia="宋体" w:hAnsi="Courier New" w:cs="Courier New"/>
          <w:color w:val="000000"/>
          <w:sz w:val="19"/>
          <w:szCs w:val="19"/>
        </w:rPr>
        <w:t>DirectionTest(Direction.</w:t>
      </w:r>
      <w:r>
        <w:rPr>
          <w:rFonts w:ascii="Courier New" w:eastAsia="宋体" w:hAnsi="Courier New" w:cs="Courier New"/>
          <w:b/>
          <w:bCs/>
          <w:i/>
          <w:iCs/>
          <w:color w:val="660E7A"/>
          <w:sz w:val="19"/>
          <w:szCs w:val="19"/>
        </w:rPr>
        <w:t>EAST</w:t>
      </w:r>
      <w:r>
        <w:rPr>
          <w:rFonts w:ascii="Courier New" w:eastAsia="宋体" w:hAnsi="Courier New" w:cs="Courier New"/>
          <w:color w:val="000000"/>
          <w:sz w:val="19"/>
          <w:szCs w:val="19"/>
        </w:rPr>
        <w:t>);</w:t>
      </w:r>
      <w:r>
        <w:rPr>
          <w:rFonts w:ascii="Courier New" w:eastAsia="宋体" w:hAnsi="Courier New" w:cs="Courier New"/>
          <w:color w:val="000000"/>
          <w:sz w:val="19"/>
          <w:szCs w:val="19"/>
        </w:rPr>
        <w:br/>
        <w:t xml:space="preserve">    </w:t>
      </w:r>
      <w:r>
        <w:rPr>
          <w:rFonts w:ascii="Courier New" w:eastAsia="宋体" w:hAnsi="Courier New" w:cs="Courier New"/>
          <w:b/>
          <w:bCs/>
          <w:color w:val="000080"/>
          <w:sz w:val="19"/>
          <w:szCs w:val="19"/>
        </w:rPr>
        <w:t>switch</w:t>
      </w:r>
      <w:r>
        <w:rPr>
          <w:rFonts w:ascii="Courier New" w:eastAsia="宋体" w:hAnsi="Courier New" w:cs="Courier New"/>
          <w:color w:val="000000"/>
          <w:sz w:val="19"/>
          <w:szCs w:val="19"/>
        </w:rPr>
        <w:t>(test.getDirection()) {</w:t>
      </w:r>
      <w:r>
        <w:rPr>
          <w:rFonts w:ascii="Courier New" w:eastAsia="宋体" w:hAnsi="Courier New" w:cs="Courier New"/>
          <w:color w:val="000000"/>
          <w:sz w:val="19"/>
          <w:szCs w:val="19"/>
        </w:rPr>
        <w:br/>
        <w:t xml:space="preserve">      </w:t>
      </w:r>
      <w:r>
        <w:rPr>
          <w:rFonts w:ascii="Courier New" w:eastAsia="宋体" w:hAnsi="Courier New" w:cs="Courier New"/>
          <w:b/>
          <w:bCs/>
          <w:color w:val="000080"/>
          <w:sz w:val="19"/>
          <w:szCs w:val="19"/>
        </w:rPr>
        <w:t xml:space="preserve">case </w:t>
      </w:r>
      <w:r>
        <w:rPr>
          <w:rFonts w:ascii="Courier New" w:eastAsia="宋体" w:hAnsi="Courier New" w:cs="Courier New"/>
          <w:b/>
          <w:bCs/>
          <w:i/>
          <w:iCs/>
          <w:color w:val="660E7A"/>
          <w:sz w:val="19"/>
          <w:szCs w:val="19"/>
        </w:rPr>
        <w:t>EAST</w:t>
      </w:r>
      <w:r>
        <w:rPr>
          <w:rFonts w:ascii="Courier New" w:eastAsia="宋体" w:hAnsi="Courier New" w:cs="Courier New"/>
          <w:color w:val="000000"/>
          <w:sz w:val="19"/>
          <w:szCs w:val="19"/>
        </w:rPr>
        <w:t xml:space="preserve">: </w:t>
      </w:r>
      <w:r>
        <w:rPr>
          <w:rFonts w:ascii="Courier New" w:eastAsia="宋体" w:hAnsi="Courier New" w:cs="Courier New"/>
          <w:i/>
          <w:iCs/>
          <w:color w:val="808080"/>
          <w:sz w:val="19"/>
          <w:szCs w:val="19"/>
        </w:rPr>
        <w:t>// must be unqualified name of the enum constant</w:t>
      </w:r>
      <w:r>
        <w:rPr>
          <w:rFonts w:ascii="Courier New" w:eastAsia="宋体" w:hAnsi="Courier New" w:cs="Courier New"/>
          <w:i/>
          <w:iCs/>
          <w:color w:val="808080"/>
          <w:sz w:val="19"/>
          <w:szCs w:val="19"/>
        </w:rPr>
        <w:br/>
        <w:t xml:space="preserve">        </w:t>
      </w:r>
      <w:r>
        <w:rPr>
          <w:rFonts w:ascii="Courier New" w:eastAsia="宋体" w:hAnsi="Courier New" w:cs="Courier New"/>
          <w:color w:val="000000"/>
          <w:sz w:val="19"/>
          <w:szCs w:val="19"/>
        </w:rPr>
        <w:t>System.</w:t>
      </w:r>
      <w:r>
        <w:rPr>
          <w:rFonts w:ascii="Courier New" w:eastAsia="宋体" w:hAnsi="Courier New" w:cs="Courier New"/>
          <w:b/>
          <w:bCs/>
          <w:i/>
          <w:iCs/>
          <w:color w:val="660E7A"/>
          <w:sz w:val="19"/>
          <w:szCs w:val="19"/>
        </w:rPr>
        <w:t>out</w:t>
      </w:r>
      <w:r>
        <w:rPr>
          <w:rFonts w:ascii="Courier New" w:eastAsia="宋体" w:hAnsi="Courier New" w:cs="Courier New"/>
          <w:color w:val="000000"/>
          <w:sz w:val="19"/>
          <w:szCs w:val="19"/>
        </w:rPr>
        <w:t>.println(</w:t>
      </w:r>
      <w:r>
        <w:rPr>
          <w:rFonts w:ascii="Courier New" w:eastAsia="宋体" w:hAnsi="Courier New" w:cs="Courier New"/>
          <w:b/>
          <w:bCs/>
          <w:color w:val="008000"/>
          <w:sz w:val="19"/>
          <w:szCs w:val="19"/>
        </w:rPr>
        <w:t>"Countries in the east: Japan, Korea"</w:t>
      </w:r>
      <w:r>
        <w:rPr>
          <w:rFonts w:ascii="Courier New" w:eastAsia="宋体" w:hAnsi="Courier New" w:cs="Courier New"/>
          <w:color w:val="000000"/>
          <w:sz w:val="19"/>
          <w:szCs w:val="19"/>
        </w:rPr>
        <w:t>);</w:t>
      </w:r>
      <w:r>
        <w:rPr>
          <w:rFonts w:ascii="Courier New" w:eastAsia="宋体" w:hAnsi="Courier New" w:cs="Courier New"/>
          <w:color w:val="000000"/>
          <w:sz w:val="19"/>
          <w:szCs w:val="19"/>
        </w:rPr>
        <w:br/>
        <w:t xml:space="preserve">        </w:t>
      </w:r>
      <w:r>
        <w:rPr>
          <w:rFonts w:ascii="Courier New" w:eastAsia="宋体" w:hAnsi="Courier New" w:cs="Courier New"/>
          <w:b/>
          <w:bCs/>
          <w:color w:val="000080"/>
          <w:sz w:val="19"/>
          <w:szCs w:val="19"/>
        </w:rPr>
        <w:t>break</w:t>
      </w:r>
      <w:r>
        <w:rPr>
          <w:rFonts w:ascii="Courier New" w:eastAsia="宋体" w:hAnsi="Courier New" w:cs="Courier New"/>
          <w:color w:val="000000"/>
          <w:sz w:val="19"/>
          <w:szCs w:val="19"/>
        </w:rPr>
        <w:t>;</w:t>
      </w:r>
      <w:r>
        <w:rPr>
          <w:rFonts w:ascii="Courier New" w:eastAsia="宋体" w:hAnsi="Courier New" w:cs="Courier New"/>
          <w:color w:val="000000"/>
          <w:sz w:val="19"/>
          <w:szCs w:val="19"/>
        </w:rPr>
        <w:br/>
        <w:t xml:space="preserve">      </w:t>
      </w:r>
      <w:r>
        <w:rPr>
          <w:rFonts w:ascii="Courier New" w:eastAsia="宋体" w:hAnsi="Courier New" w:cs="Courier New"/>
          <w:b/>
          <w:bCs/>
          <w:color w:val="000080"/>
          <w:sz w:val="19"/>
          <w:szCs w:val="19"/>
        </w:rPr>
        <w:t xml:space="preserve">case </w:t>
      </w:r>
      <w:r>
        <w:rPr>
          <w:rFonts w:ascii="Courier New" w:eastAsia="宋体" w:hAnsi="Courier New" w:cs="Courier New"/>
          <w:b/>
          <w:bCs/>
          <w:i/>
          <w:iCs/>
          <w:color w:val="660E7A"/>
          <w:sz w:val="19"/>
          <w:szCs w:val="19"/>
        </w:rPr>
        <w:t>WEST</w:t>
      </w:r>
      <w:r>
        <w:rPr>
          <w:rFonts w:ascii="Courier New" w:eastAsia="宋体" w:hAnsi="Courier New" w:cs="Courier New"/>
          <w:color w:val="000000"/>
          <w:sz w:val="19"/>
          <w:szCs w:val="19"/>
        </w:rPr>
        <w:t>:</w:t>
      </w:r>
      <w:r>
        <w:rPr>
          <w:rFonts w:ascii="Courier New" w:eastAsia="宋体" w:hAnsi="Courier New" w:cs="Courier New"/>
          <w:color w:val="000000"/>
          <w:sz w:val="19"/>
          <w:szCs w:val="19"/>
        </w:rPr>
        <w:br/>
        <w:t xml:space="preserve">        System.</w:t>
      </w:r>
      <w:r>
        <w:rPr>
          <w:rFonts w:ascii="Courier New" w:eastAsia="宋体" w:hAnsi="Courier New" w:cs="Courier New"/>
          <w:b/>
          <w:bCs/>
          <w:i/>
          <w:iCs/>
          <w:color w:val="660E7A"/>
          <w:sz w:val="19"/>
          <w:szCs w:val="19"/>
        </w:rPr>
        <w:t>out</w:t>
      </w:r>
      <w:r>
        <w:rPr>
          <w:rFonts w:ascii="Courier New" w:eastAsia="宋体" w:hAnsi="Courier New" w:cs="Courier New"/>
          <w:color w:val="000000"/>
          <w:sz w:val="19"/>
          <w:szCs w:val="19"/>
        </w:rPr>
        <w:t>.println(</w:t>
      </w:r>
      <w:r>
        <w:rPr>
          <w:rFonts w:ascii="Courier New" w:eastAsia="宋体" w:hAnsi="Courier New" w:cs="Courier New"/>
          <w:b/>
          <w:bCs/>
          <w:color w:val="008000"/>
          <w:sz w:val="19"/>
          <w:szCs w:val="19"/>
        </w:rPr>
        <w:t>"Countries in the west: US, Germany"</w:t>
      </w:r>
      <w:r>
        <w:rPr>
          <w:rFonts w:ascii="Courier New" w:eastAsia="宋体" w:hAnsi="Courier New" w:cs="Courier New"/>
          <w:color w:val="000000"/>
          <w:sz w:val="19"/>
          <w:szCs w:val="19"/>
        </w:rPr>
        <w:t>);</w:t>
      </w:r>
      <w:r>
        <w:rPr>
          <w:rFonts w:ascii="Courier New" w:eastAsia="宋体" w:hAnsi="Courier New" w:cs="Courier New"/>
          <w:color w:val="000000"/>
          <w:sz w:val="19"/>
          <w:szCs w:val="19"/>
        </w:rPr>
        <w:br/>
        <w:t xml:space="preserve">        </w:t>
      </w:r>
      <w:r>
        <w:rPr>
          <w:rFonts w:ascii="Courier New" w:eastAsia="宋体" w:hAnsi="Courier New" w:cs="Courier New"/>
          <w:b/>
          <w:bCs/>
          <w:color w:val="000080"/>
          <w:sz w:val="19"/>
          <w:szCs w:val="19"/>
        </w:rPr>
        <w:t>break</w:t>
      </w:r>
      <w:r>
        <w:rPr>
          <w:rFonts w:ascii="Courier New" w:eastAsia="宋体" w:hAnsi="Courier New" w:cs="Courier New"/>
          <w:color w:val="000000"/>
          <w:sz w:val="19"/>
          <w:szCs w:val="19"/>
        </w:rPr>
        <w:t>;</w:t>
      </w:r>
      <w:r>
        <w:rPr>
          <w:rFonts w:ascii="Courier New" w:eastAsia="宋体" w:hAnsi="Courier New" w:cs="Courier New"/>
          <w:color w:val="000000"/>
          <w:sz w:val="19"/>
          <w:szCs w:val="19"/>
        </w:rPr>
        <w:br/>
        <w:t xml:space="preserve">      </w:t>
      </w:r>
      <w:r>
        <w:rPr>
          <w:rFonts w:ascii="Courier New" w:eastAsia="宋体" w:hAnsi="Courier New" w:cs="Courier New"/>
          <w:b/>
          <w:bCs/>
          <w:color w:val="000080"/>
          <w:sz w:val="19"/>
          <w:szCs w:val="19"/>
        </w:rPr>
        <w:t xml:space="preserve">case </w:t>
      </w:r>
      <w:r>
        <w:rPr>
          <w:rFonts w:ascii="Courier New" w:eastAsia="宋体" w:hAnsi="Courier New" w:cs="Courier New"/>
          <w:b/>
          <w:bCs/>
          <w:i/>
          <w:iCs/>
          <w:color w:val="660E7A"/>
          <w:sz w:val="19"/>
          <w:szCs w:val="19"/>
        </w:rPr>
        <w:t>SOUTH</w:t>
      </w:r>
      <w:r>
        <w:rPr>
          <w:rFonts w:ascii="Courier New" w:eastAsia="宋体" w:hAnsi="Courier New" w:cs="Courier New"/>
          <w:color w:val="000000"/>
          <w:sz w:val="19"/>
          <w:szCs w:val="19"/>
        </w:rPr>
        <w:t>:</w:t>
      </w:r>
      <w:r>
        <w:rPr>
          <w:rFonts w:ascii="Courier New" w:eastAsia="宋体" w:hAnsi="Courier New" w:cs="Courier New"/>
          <w:color w:val="000000"/>
          <w:sz w:val="19"/>
          <w:szCs w:val="19"/>
        </w:rPr>
        <w:br/>
        <w:t xml:space="preserve">        System.</w:t>
      </w:r>
      <w:r>
        <w:rPr>
          <w:rFonts w:ascii="Courier New" w:eastAsia="宋体" w:hAnsi="Courier New" w:cs="Courier New"/>
          <w:b/>
          <w:bCs/>
          <w:i/>
          <w:iCs/>
          <w:color w:val="660E7A"/>
          <w:sz w:val="19"/>
          <w:szCs w:val="19"/>
        </w:rPr>
        <w:t>out</w:t>
      </w:r>
      <w:r>
        <w:rPr>
          <w:rFonts w:ascii="Courier New" w:eastAsia="宋体" w:hAnsi="Courier New" w:cs="Courier New"/>
          <w:color w:val="000000"/>
          <w:sz w:val="19"/>
          <w:szCs w:val="19"/>
        </w:rPr>
        <w:t>.println(</w:t>
      </w:r>
      <w:r>
        <w:rPr>
          <w:rFonts w:ascii="Courier New" w:eastAsia="宋体" w:hAnsi="Courier New" w:cs="Courier New"/>
          <w:b/>
          <w:bCs/>
          <w:color w:val="008000"/>
          <w:sz w:val="19"/>
          <w:szCs w:val="19"/>
        </w:rPr>
        <w:t>"Countries in the south: Australia, New Zealand"</w:t>
      </w:r>
      <w:r>
        <w:rPr>
          <w:rFonts w:ascii="Courier New" w:eastAsia="宋体" w:hAnsi="Courier New" w:cs="Courier New"/>
          <w:color w:val="000000"/>
          <w:sz w:val="19"/>
          <w:szCs w:val="19"/>
        </w:rPr>
        <w:t>);</w:t>
      </w:r>
      <w:r>
        <w:rPr>
          <w:rFonts w:ascii="Courier New" w:eastAsia="宋体" w:hAnsi="Courier New" w:cs="Courier New"/>
          <w:color w:val="000000"/>
          <w:sz w:val="19"/>
          <w:szCs w:val="19"/>
        </w:rPr>
        <w:br/>
        <w:t xml:space="preserve">        </w:t>
      </w:r>
      <w:r>
        <w:rPr>
          <w:rFonts w:ascii="Courier New" w:eastAsia="宋体" w:hAnsi="Courier New" w:cs="Courier New"/>
          <w:b/>
          <w:bCs/>
          <w:color w:val="000080"/>
          <w:sz w:val="19"/>
          <w:szCs w:val="19"/>
        </w:rPr>
        <w:t>break</w:t>
      </w:r>
      <w:r>
        <w:rPr>
          <w:rFonts w:ascii="Courier New" w:eastAsia="宋体" w:hAnsi="Courier New" w:cs="Courier New"/>
          <w:color w:val="000000"/>
          <w:sz w:val="19"/>
          <w:szCs w:val="19"/>
        </w:rPr>
        <w:t>;</w:t>
      </w:r>
      <w:r>
        <w:rPr>
          <w:rFonts w:ascii="Courier New" w:eastAsia="宋体" w:hAnsi="Courier New" w:cs="Courier New"/>
          <w:color w:val="000000"/>
          <w:sz w:val="19"/>
          <w:szCs w:val="19"/>
        </w:rPr>
        <w:br/>
        <w:t xml:space="preserve">      </w:t>
      </w:r>
      <w:r>
        <w:rPr>
          <w:rFonts w:ascii="Courier New" w:eastAsia="宋体" w:hAnsi="Courier New" w:cs="Courier New"/>
          <w:b/>
          <w:bCs/>
          <w:color w:val="000080"/>
          <w:sz w:val="19"/>
          <w:szCs w:val="19"/>
        </w:rPr>
        <w:t xml:space="preserve">case </w:t>
      </w:r>
      <w:r>
        <w:rPr>
          <w:rFonts w:ascii="Courier New" w:eastAsia="宋体" w:hAnsi="Courier New" w:cs="Courier New"/>
          <w:b/>
          <w:bCs/>
          <w:i/>
          <w:iCs/>
          <w:color w:val="660E7A"/>
          <w:sz w:val="19"/>
          <w:szCs w:val="19"/>
        </w:rPr>
        <w:t>NORTH</w:t>
      </w:r>
      <w:r>
        <w:rPr>
          <w:rFonts w:ascii="Courier New" w:eastAsia="宋体" w:hAnsi="Courier New" w:cs="Courier New"/>
          <w:color w:val="000000"/>
          <w:sz w:val="19"/>
          <w:szCs w:val="19"/>
        </w:rPr>
        <w:t>:</w:t>
      </w:r>
      <w:r>
        <w:rPr>
          <w:rFonts w:ascii="Courier New" w:eastAsia="宋体" w:hAnsi="Courier New" w:cs="Courier New"/>
          <w:color w:val="000000"/>
          <w:sz w:val="19"/>
          <w:szCs w:val="19"/>
        </w:rPr>
        <w:br/>
        <w:t xml:space="preserve">        System.</w:t>
      </w:r>
      <w:r>
        <w:rPr>
          <w:rFonts w:ascii="Courier New" w:eastAsia="宋体" w:hAnsi="Courier New" w:cs="Courier New"/>
          <w:b/>
          <w:bCs/>
          <w:i/>
          <w:iCs/>
          <w:color w:val="660E7A"/>
          <w:sz w:val="19"/>
          <w:szCs w:val="19"/>
        </w:rPr>
        <w:t>out</w:t>
      </w:r>
      <w:r>
        <w:rPr>
          <w:rFonts w:ascii="Courier New" w:eastAsia="宋体" w:hAnsi="Courier New" w:cs="Courier New"/>
          <w:color w:val="000000"/>
          <w:sz w:val="19"/>
          <w:szCs w:val="19"/>
        </w:rPr>
        <w:t>.println(</w:t>
      </w:r>
      <w:r>
        <w:rPr>
          <w:rFonts w:ascii="Courier New" w:eastAsia="宋体" w:hAnsi="Courier New" w:cs="Courier New"/>
          <w:b/>
          <w:bCs/>
          <w:color w:val="008000"/>
          <w:sz w:val="19"/>
          <w:szCs w:val="19"/>
        </w:rPr>
        <w:t>"Countries in the north: Russia, Mongolia"</w:t>
      </w:r>
      <w:r>
        <w:rPr>
          <w:rFonts w:ascii="Courier New" w:eastAsia="宋体" w:hAnsi="Courier New" w:cs="Courier New"/>
          <w:color w:val="000000"/>
          <w:sz w:val="19"/>
          <w:szCs w:val="19"/>
        </w:rPr>
        <w:t>);</w:t>
      </w:r>
      <w:r>
        <w:rPr>
          <w:rFonts w:ascii="Courier New" w:eastAsia="宋体" w:hAnsi="Courier New" w:cs="Courier New"/>
          <w:color w:val="000000"/>
          <w:sz w:val="19"/>
          <w:szCs w:val="19"/>
        </w:rPr>
        <w:br/>
        <w:t xml:space="preserve">        </w:t>
      </w:r>
      <w:r>
        <w:rPr>
          <w:rFonts w:ascii="Courier New" w:eastAsia="宋体" w:hAnsi="Courier New" w:cs="Courier New"/>
          <w:b/>
          <w:bCs/>
          <w:color w:val="000080"/>
          <w:sz w:val="19"/>
          <w:szCs w:val="19"/>
        </w:rPr>
        <w:t>break</w:t>
      </w:r>
      <w:r>
        <w:rPr>
          <w:rFonts w:ascii="Courier New" w:eastAsia="宋体" w:hAnsi="Courier New" w:cs="Courier New"/>
          <w:color w:val="000000"/>
          <w:sz w:val="19"/>
          <w:szCs w:val="19"/>
        </w:rPr>
        <w:t>;</w:t>
      </w:r>
      <w:r>
        <w:rPr>
          <w:rFonts w:ascii="Courier New" w:eastAsia="宋体" w:hAnsi="Courier New" w:cs="Courier New"/>
          <w:color w:val="000000"/>
          <w:sz w:val="19"/>
          <w:szCs w:val="19"/>
        </w:rPr>
        <w:br/>
        <w:t xml:space="preserve">    }</w:t>
      </w:r>
      <w:r>
        <w:rPr>
          <w:rFonts w:ascii="Courier New" w:eastAsia="宋体" w:hAnsi="Courier New" w:cs="Courier New"/>
          <w:color w:val="000000"/>
          <w:sz w:val="19"/>
          <w:szCs w:val="19"/>
        </w:rPr>
        <w:br/>
        <w:t xml:space="preserve">  }</w:t>
      </w:r>
      <w:r>
        <w:rPr>
          <w:rFonts w:ascii="Courier New" w:eastAsia="宋体" w:hAnsi="Courier New" w:cs="Courier New"/>
          <w:color w:val="000000"/>
          <w:sz w:val="19"/>
          <w:szCs w:val="19"/>
        </w:rPr>
        <w:br/>
        <w:t>}</w:t>
      </w:r>
    </w:p>
    <w:p w:rsidR="0035695D" w:rsidRDefault="0035695D" w:rsidP="0035695D">
      <w:pPr>
        <w:pStyle w:val="HTML"/>
        <w:shd w:val="clear" w:color="auto" w:fill="FFFFFF"/>
        <w:rPr>
          <w:rFonts w:ascii="Courier New" w:hAnsi="Courier New" w:cs="Courier New"/>
          <w:color w:val="000000"/>
          <w:sz w:val="22"/>
          <w:szCs w:val="18"/>
        </w:rPr>
      </w:pPr>
    </w:p>
    <w:p w:rsidR="0035695D" w:rsidRDefault="0035695D" w:rsidP="0035695D">
      <w:pPr>
        <w:tabs>
          <w:tab w:val="left" w:pos="916"/>
        </w:tabs>
        <w:spacing w:line="288" w:lineRule="auto"/>
        <w:jc w:val="both"/>
        <w:rPr>
          <w:rFonts w:cstheme="minorHAnsi"/>
        </w:rPr>
      </w:pPr>
      <w:r>
        <w:rPr>
          <w:rFonts w:cstheme="minorHAnsi" w:hint="cs"/>
        </w:rPr>
        <w:t xml:space="preserve">When declaring </w:t>
      </w:r>
      <w:r>
        <w:rPr>
          <w:rFonts w:cstheme="minorHAnsi"/>
        </w:rPr>
        <w:t xml:space="preserve">an enum type, </w:t>
      </w:r>
      <w:r>
        <w:rPr>
          <w:rFonts w:cstheme="minorHAnsi"/>
          <w:b/>
          <w:bCs/>
          <w:i/>
          <w:iCs/>
        </w:rPr>
        <w:t>besides the enum constants, we can also declare other members</w:t>
      </w:r>
      <w:r>
        <w:rPr>
          <w:rFonts w:cstheme="minorHAnsi"/>
        </w:rPr>
        <w:t xml:space="preserve"> such as </w:t>
      </w:r>
      <w:r>
        <w:rPr>
          <w:rFonts w:cstheme="minorHAnsi"/>
          <w:b/>
          <w:bCs/>
        </w:rPr>
        <w:t>constructors</w:t>
      </w:r>
      <w:r>
        <w:rPr>
          <w:rFonts w:cstheme="minorHAnsi"/>
        </w:rPr>
        <w:t xml:space="preserve">, </w:t>
      </w:r>
      <w:r>
        <w:rPr>
          <w:rFonts w:cstheme="minorHAnsi"/>
          <w:b/>
          <w:bCs/>
        </w:rPr>
        <w:t xml:space="preserve">fields </w:t>
      </w:r>
      <w:r>
        <w:rPr>
          <w:rFonts w:cstheme="minorHAnsi"/>
        </w:rPr>
        <w:t xml:space="preserve">and </w:t>
      </w:r>
      <w:r>
        <w:rPr>
          <w:rFonts w:cstheme="minorHAnsi"/>
          <w:b/>
          <w:bCs/>
        </w:rPr>
        <w:t>methods</w:t>
      </w:r>
      <w:r>
        <w:rPr>
          <w:rFonts w:cstheme="minorHAnsi"/>
        </w:rPr>
        <w:t xml:space="preserve">. A enum type constructor can specify </w:t>
      </w:r>
      <w:r>
        <w:rPr>
          <w:rFonts w:cstheme="minorHAnsi"/>
        </w:rPr>
        <w:lastRenderedPageBreak/>
        <w:t>any number of parameters and can be overloaded, but it cannot have the access modifier public (</w:t>
      </w:r>
      <w:r>
        <w:rPr>
          <w:rFonts w:cstheme="minorHAnsi"/>
          <w:b/>
          <w:bCs/>
        </w:rPr>
        <w:t>must be private or no-modifier, meaning package private</w:t>
      </w:r>
      <w:r>
        <w:rPr>
          <w:rFonts w:cstheme="minorHAnsi"/>
        </w:rPr>
        <w:t>).</w:t>
      </w:r>
    </w:p>
    <w:p w:rsidR="0035695D" w:rsidRDefault="0035695D" w:rsidP="0035695D">
      <w:pPr>
        <w:tabs>
          <w:tab w:val="left" w:pos="916"/>
        </w:tabs>
        <w:spacing w:line="288" w:lineRule="auto"/>
        <w:jc w:val="both"/>
        <w:rPr>
          <w:rFonts w:cstheme="minorHAnsi"/>
        </w:rPr>
      </w:pPr>
    </w:p>
    <w:p w:rsidR="0035695D" w:rsidRDefault="0035695D" w:rsidP="00356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0000"/>
          <w:szCs w:val="18"/>
        </w:rPr>
      </w:pPr>
      <w:r>
        <w:rPr>
          <w:rFonts w:ascii="Courier New" w:eastAsia="宋体" w:hAnsi="Courier New" w:cs="Courier New"/>
          <w:b/>
          <w:bCs/>
          <w:color w:val="000080"/>
          <w:szCs w:val="18"/>
        </w:rPr>
        <w:t xml:space="preserve">package </w:t>
      </w:r>
      <w:r>
        <w:rPr>
          <w:rFonts w:ascii="Courier New" w:eastAsia="宋体" w:hAnsi="Courier New" w:cs="Courier New"/>
          <w:color w:val="000000"/>
          <w:szCs w:val="18"/>
        </w:rPr>
        <w:t>sustech.cs102a.lab10;</w:t>
      </w:r>
      <w:r>
        <w:rPr>
          <w:rFonts w:ascii="Courier New" w:eastAsia="宋体" w:hAnsi="Courier New" w:cs="Courier New"/>
          <w:color w:val="000000"/>
          <w:szCs w:val="18"/>
        </w:rPr>
        <w:br/>
      </w:r>
      <w:r>
        <w:rPr>
          <w:rFonts w:ascii="Courier New" w:eastAsia="宋体" w:hAnsi="Courier New" w:cs="Courier New"/>
          <w:color w:val="000000"/>
          <w:szCs w:val="18"/>
        </w:rPr>
        <w:br/>
      </w:r>
      <w:r>
        <w:rPr>
          <w:rFonts w:ascii="Courier New" w:eastAsia="宋体" w:hAnsi="Courier New" w:cs="Courier New"/>
          <w:b/>
          <w:bCs/>
          <w:color w:val="000080"/>
          <w:szCs w:val="18"/>
        </w:rPr>
        <w:t xml:space="preserve">public enum </w:t>
      </w:r>
      <w:r>
        <w:rPr>
          <w:rFonts w:ascii="Courier New" w:eastAsia="宋体" w:hAnsi="Courier New" w:cs="Courier New"/>
          <w:color w:val="000000"/>
          <w:szCs w:val="18"/>
        </w:rPr>
        <w:t>Book {</w:t>
      </w:r>
      <w:r>
        <w:rPr>
          <w:rFonts w:ascii="Courier New" w:eastAsia="宋体" w:hAnsi="Courier New" w:cs="Courier New"/>
          <w:color w:val="000000"/>
          <w:szCs w:val="18"/>
        </w:rPr>
        <w:br/>
        <w:t xml:space="preserve">    </w:t>
      </w:r>
      <w:r>
        <w:rPr>
          <w:rFonts w:ascii="Courier New" w:eastAsia="宋体" w:hAnsi="Courier New" w:cs="Courier New"/>
          <w:b/>
          <w:bCs/>
          <w:i/>
          <w:iCs/>
          <w:color w:val="660E7A"/>
          <w:szCs w:val="18"/>
        </w:rPr>
        <w:t>JHTP</w:t>
      </w:r>
      <w:r>
        <w:rPr>
          <w:rFonts w:ascii="Courier New" w:eastAsia="宋体" w:hAnsi="Courier New" w:cs="Courier New"/>
          <w:color w:val="000000"/>
          <w:szCs w:val="18"/>
        </w:rPr>
        <w:t>(</w:t>
      </w:r>
      <w:r>
        <w:rPr>
          <w:rFonts w:ascii="Courier New" w:eastAsia="宋体" w:hAnsi="Courier New" w:cs="Courier New"/>
          <w:b/>
          <w:bCs/>
          <w:color w:val="008000"/>
          <w:szCs w:val="18"/>
        </w:rPr>
        <w:t>"Java: How to Program"</w:t>
      </w:r>
      <w:r>
        <w:rPr>
          <w:rFonts w:ascii="Courier New" w:eastAsia="宋体" w:hAnsi="Courier New" w:cs="Courier New"/>
          <w:color w:val="000000"/>
          <w:szCs w:val="18"/>
        </w:rPr>
        <w:t xml:space="preserve">, </w:t>
      </w:r>
      <w:r>
        <w:rPr>
          <w:rFonts w:ascii="Courier New" w:eastAsia="宋体" w:hAnsi="Courier New" w:cs="Courier New"/>
          <w:b/>
          <w:bCs/>
          <w:color w:val="008000"/>
          <w:szCs w:val="18"/>
        </w:rPr>
        <w:t>"2012"</w:t>
      </w:r>
      <w:r>
        <w:rPr>
          <w:rFonts w:ascii="Courier New" w:eastAsia="宋体" w:hAnsi="Courier New" w:cs="Courier New"/>
          <w:color w:val="000000"/>
          <w:szCs w:val="18"/>
        </w:rPr>
        <w:t>),</w:t>
      </w:r>
      <w:r>
        <w:rPr>
          <w:rFonts w:ascii="Courier New" w:eastAsia="宋体" w:hAnsi="Courier New" w:cs="Courier New"/>
          <w:color w:val="000000"/>
          <w:szCs w:val="18"/>
        </w:rPr>
        <w:br/>
        <w:t xml:space="preserve">    </w:t>
      </w:r>
      <w:r>
        <w:rPr>
          <w:rFonts w:ascii="Courier New" w:eastAsia="宋体" w:hAnsi="Courier New" w:cs="Courier New"/>
          <w:b/>
          <w:bCs/>
          <w:i/>
          <w:iCs/>
          <w:color w:val="660E7A"/>
          <w:szCs w:val="18"/>
        </w:rPr>
        <w:t>CHTP</w:t>
      </w:r>
      <w:r>
        <w:rPr>
          <w:rFonts w:ascii="Courier New" w:eastAsia="宋体" w:hAnsi="Courier New" w:cs="Courier New"/>
          <w:color w:val="000000"/>
          <w:szCs w:val="18"/>
        </w:rPr>
        <w:t>(</w:t>
      </w:r>
      <w:r>
        <w:rPr>
          <w:rFonts w:ascii="Courier New" w:eastAsia="宋体" w:hAnsi="Courier New" w:cs="Courier New"/>
          <w:b/>
          <w:bCs/>
          <w:color w:val="008000"/>
          <w:szCs w:val="18"/>
        </w:rPr>
        <w:t>"C: How to Program"</w:t>
      </w:r>
      <w:r>
        <w:rPr>
          <w:rFonts w:ascii="Courier New" w:eastAsia="宋体" w:hAnsi="Courier New" w:cs="Courier New"/>
          <w:color w:val="000000"/>
          <w:szCs w:val="18"/>
        </w:rPr>
        <w:t>),</w:t>
      </w:r>
      <w:r>
        <w:rPr>
          <w:rFonts w:ascii="Courier New" w:eastAsia="宋体" w:hAnsi="Courier New" w:cs="Courier New"/>
          <w:color w:val="000000"/>
          <w:szCs w:val="18"/>
        </w:rPr>
        <w:br/>
        <w:t xml:space="preserve">    </w:t>
      </w:r>
      <w:r>
        <w:rPr>
          <w:rFonts w:ascii="Courier New" w:eastAsia="宋体" w:hAnsi="Courier New" w:cs="Courier New"/>
          <w:b/>
          <w:bCs/>
          <w:i/>
          <w:iCs/>
          <w:color w:val="660E7A"/>
          <w:szCs w:val="18"/>
        </w:rPr>
        <w:t>CPPHTP</w:t>
      </w:r>
      <w:r>
        <w:rPr>
          <w:rFonts w:ascii="Courier New" w:eastAsia="宋体" w:hAnsi="Courier New" w:cs="Courier New"/>
          <w:color w:val="000000"/>
          <w:szCs w:val="18"/>
        </w:rPr>
        <w:t>(</w:t>
      </w:r>
      <w:r>
        <w:rPr>
          <w:rFonts w:ascii="Courier New" w:eastAsia="宋体" w:hAnsi="Courier New" w:cs="Courier New"/>
          <w:b/>
          <w:bCs/>
          <w:color w:val="008000"/>
          <w:szCs w:val="18"/>
        </w:rPr>
        <w:t>"C++: How to Program"</w:t>
      </w:r>
      <w:r>
        <w:rPr>
          <w:rFonts w:ascii="Courier New" w:eastAsia="宋体" w:hAnsi="Courier New" w:cs="Courier New"/>
          <w:color w:val="000000"/>
          <w:szCs w:val="18"/>
        </w:rPr>
        <w:t xml:space="preserve">, </w:t>
      </w:r>
      <w:r>
        <w:rPr>
          <w:rFonts w:ascii="Courier New" w:eastAsia="宋体" w:hAnsi="Courier New" w:cs="Courier New"/>
          <w:b/>
          <w:bCs/>
          <w:color w:val="008000"/>
          <w:szCs w:val="18"/>
        </w:rPr>
        <w:t>"2012"</w:t>
      </w:r>
      <w:r>
        <w:rPr>
          <w:rFonts w:ascii="Courier New" w:eastAsia="宋体" w:hAnsi="Courier New" w:cs="Courier New"/>
          <w:color w:val="000000"/>
          <w:szCs w:val="18"/>
        </w:rPr>
        <w:t>),</w:t>
      </w:r>
      <w:r>
        <w:rPr>
          <w:rFonts w:ascii="Courier New" w:eastAsia="宋体" w:hAnsi="Courier New" w:cs="Courier New"/>
          <w:color w:val="000000"/>
          <w:szCs w:val="18"/>
        </w:rPr>
        <w:br/>
        <w:t xml:space="preserve">    </w:t>
      </w:r>
      <w:r>
        <w:rPr>
          <w:rFonts w:ascii="Courier New" w:eastAsia="宋体" w:hAnsi="Courier New" w:cs="Courier New"/>
          <w:b/>
          <w:bCs/>
          <w:i/>
          <w:iCs/>
          <w:color w:val="660E7A"/>
          <w:szCs w:val="18"/>
        </w:rPr>
        <w:t>VBHTP</w:t>
      </w:r>
      <w:r>
        <w:rPr>
          <w:rFonts w:ascii="Courier New" w:eastAsia="宋体" w:hAnsi="Courier New" w:cs="Courier New"/>
          <w:color w:val="000000"/>
          <w:szCs w:val="18"/>
        </w:rPr>
        <w:t>(</w:t>
      </w:r>
      <w:r>
        <w:rPr>
          <w:rFonts w:ascii="Courier New" w:eastAsia="宋体" w:hAnsi="Courier New" w:cs="Courier New"/>
          <w:b/>
          <w:bCs/>
          <w:color w:val="008000"/>
          <w:szCs w:val="18"/>
        </w:rPr>
        <w:t>"Visual Basic: How to Program"</w:t>
      </w:r>
      <w:r>
        <w:rPr>
          <w:rFonts w:ascii="Courier New" w:eastAsia="宋体" w:hAnsi="Courier New" w:cs="Courier New"/>
          <w:color w:val="000000"/>
          <w:szCs w:val="18"/>
        </w:rPr>
        <w:t xml:space="preserve">, </w:t>
      </w:r>
      <w:r>
        <w:rPr>
          <w:rFonts w:ascii="Courier New" w:eastAsia="宋体" w:hAnsi="Courier New" w:cs="Courier New"/>
          <w:b/>
          <w:bCs/>
          <w:color w:val="008000"/>
          <w:szCs w:val="18"/>
        </w:rPr>
        <w:t>"2011"</w:t>
      </w:r>
      <w:r>
        <w:rPr>
          <w:rFonts w:ascii="Courier New" w:eastAsia="宋体" w:hAnsi="Courier New" w:cs="Courier New"/>
          <w:color w:val="000000"/>
          <w:szCs w:val="18"/>
        </w:rPr>
        <w:t>),</w:t>
      </w:r>
      <w:r>
        <w:rPr>
          <w:rFonts w:ascii="Courier New" w:eastAsia="宋体" w:hAnsi="Courier New" w:cs="Courier New"/>
          <w:color w:val="000000"/>
          <w:szCs w:val="18"/>
        </w:rPr>
        <w:br/>
        <w:t xml:space="preserve">    </w:t>
      </w:r>
      <w:r>
        <w:rPr>
          <w:rFonts w:ascii="Courier New" w:eastAsia="宋体" w:hAnsi="Courier New" w:cs="Courier New"/>
          <w:b/>
          <w:bCs/>
          <w:i/>
          <w:iCs/>
          <w:color w:val="660E7A"/>
          <w:szCs w:val="18"/>
        </w:rPr>
        <w:t>CSHARPHTP</w:t>
      </w:r>
      <w:r>
        <w:rPr>
          <w:rFonts w:ascii="Courier New" w:eastAsia="宋体" w:hAnsi="Courier New" w:cs="Courier New"/>
          <w:color w:val="000000"/>
          <w:szCs w:val="18"/>
        </w:rPr>
        <w:t>(</w:t>
      </w:r>
      <w:r>
        <w:rPr>
          <w:rFonts w:ascii="Courier New" w:eastAsia="宋体" w:hAnsi="Courier New" w:cs="Courier New"/>
          <w:b/>
          <w:bCs/>
          <w:color w:val="008000"/>
          <w:szCs w:val="18"/>
        </w:rPr>
        <w:t>"Visual C#: How to Program"</w:t>
      </w:r>
      <w:r>
        <w:rPr>
          <w:rFonts w:ascii="Courier New" w:eastAsia="宋体" w:hAnsi="Courier New" w:cs="Courier New"/>
          <w:color w:val="000000"/>
          <w:szCs w:val="18"/>
        </w:rPr>
        <w:t>);</w:t>
      </w:r>
      <w:r>
        <w:rPr>
          <w:rFonts w:ascii="Courier New" w:eastAsia="宋体" w:hAnsi="Courier New" w:cs="Courier New"/>
          <w:color w:val="000000"/>
          <w:szCs w:val="18"/>
        </w:rPr>
        <w:br/>
      </w:r>
      <w:r>
        <w:rPr>
          <w:rFonts w:ascii="Courier New" w:eastAsia="宋体" w:hAnsi="Courier New" w:cs="Courier New"/>
          <w:color w:val="000000"/>
          <w:szCs w:val="18"/>
        </w:rPr>
        <w:br/>
        <w:t xml:space="preserve">    </w:t>
      </w:r>
      <w:r>
        <w:rPr>
          <w:rFonts w:ascii="Courier New" w:eastAsia="宋体" w:hAnsi="Courier New" w:cs="Courier New"/>
          <w:b/>
          <w:bCs/>
          <w:color w:val="000080"/>
          <w:szCs w:val="18"/>
        </w:rPr>
        <w:t xml:space="preserve">private final </w:t>
      </w:r>
      <w:r>
        <w:rPr>
          <w:rFonts w:ascii="Courier New" w:eastAsia="宋体" w:hAnsi="Courier New" w:cs="Courier New"/>
          <w:color w:val="000000"/>
          <w:szCs w:val="18"/>
        </w:rPr>
        <w:t xml:space="preserve">String </w:t>
      </w:r>
      <w:r>
        <w:rPr>
          <w:rFonts w:ascii="Courier New" w:eastAsia="宋体" w:hAnsi="Courier New" w:cs="Courier New"/>
          <w:b/>
          <w:bCs/>
          <w:color w:val="660E7A"/>
          <w:szCs w:val="18"/>
        </w:rPr>
        <w:t>title</w:t>
      </w:r>
      <w:r>
        <w:rPr>
          <w:rFonts w:ascii="Courier New" w:eastAsia="宋体" w:hAnsi="Courier New" w:cs="Courier New"/>
          <w:color w:val="000000"/>
          <w:szCs w:val="18"/>
        </w:rPr>
        <w:t>;</w:t>
      </w:r>
      <w:r>
        <w:rPr>
          <w:rFonts w:ascii="Courier New" w:eastAsia="宋体" w:hAnsi="Courier New" w:cs="Courier New"/>
          <w:color w:val="000000"/>
          <w:szCs w:val="18"/>
        </w:rPr>
        <w:br/>
        <w:t xml:space="preserve">    </w:t>
      </w:r>
      <w:r>
        <w:rPr>
          <w:rFonts w:ascii="Courier New" w:eastAsia="宋体" w:hAnsi="Courier New" w:cs="Courier New"/>
          <w:b/>
          <w:bCs/>
          <w:color w:val="000080"/>
          <w:szCs w:val="18"/>
        </w:rPr>
        <w:t xml:space="preserve">private final </w:t>
      </w:r>
      <w:r>
        <w:rPr>
          <w:rFonts w:ascii="Courier New" w:eastAsia="宋体" w:hAnsi="Courier New" w:cs="Courier New"/>
          <w:color w:val="000000"/>
          <w:szCs w:val="18"/>
        </w:rPr>
        <w:t xml:space="preserve">String </w:t>
      </w:r>
      <w:r>
        <w:rPr>
          <w:rFonts w:ascii="Courier New" w:eastAsia="宋体" w:hAnsi="Courier New" w:cs="Courier New"/>
          <w:b/>
          <w:bCs/>
          <w:color w:val="660E7A"/>
          <w:szCs w:val="18"/>
        </w:rPr>
        <w:t>year</w:t>
      </w:r>
      <w:r>
        <w:rPr>
          <w:rFonts w:ascii="Courier New" w:eastAsia="宋体" w:hAnsi="Courier New" w:cs="Courier New"/>
          <w:color w:val="000000"/>
          <w:szCs w:val="18"/>
        </w:rPr>
        <w:t>;</w:t>
      </w:r>
      <w:r>
        <w:rPr>
          <w:rFonts w:ascii="Courier New" w:eastAsia="宋体" w:hAnsi="Courier New" w:cs="Courier New"/>
          <w:color w:val="000000"/>
          <w:szCs w:val="18"/>
        </w:rPr>
        <w:br/>
      </w:r>
      <w:r>
        <w:rPr>
          <w:rFonts w:ascii="Courier New" w:eastAsia="宋体" w:hAnsi="Courier New" w:cs="Courier New"/>
          <w:color w:val="000000"/>
          <w:szCs w:val="18"/>
        </w:rPr>
        <w:br/>
        <w:t xml:space="preserve">    </w:t>
      </w:r>
      <w:r>
        <w:rPr>
          <w:rFonts w:ascii="Courier New" w:eastAsia="宋体" w:hAnsi="Courier New" w:cs="Courier New"/>
          <w:b/>
          <w:bCs/>
          <w:color w:val="000080"/>
          <w:szCs w:val="18"/>
        </w:rPr>
        <w:t xml:space="preserve">private </w:t>
      </w:r>
      <w:r>
        <w:rPr>
          <w:rFonts w:ascii="Courier New" w:eastAsia="宋体" w:hAnsi="Courier New" w:cs="Courier New"/>
          <w:color w:val="000000"/>
          <w:szCs w:val="18"/>
        </w:rPr>
        <w:t>Book(String title, String year) {</w:t>
      </w:r>
      <w:r>
        <w:rPr>
          <w:rFonts w:ascii="Courier New" w:eastAsia="宋体" w:hAnsi="Courier New" w:cs="Courier New"/>
          <w:color w:val="000000"/>
          <w:szCs w:val="18"/>
        </w:rPr>
        <w:br/>
        <w:t xml:space="preserve">        </w:t>
      </w:r>
      <w:r>
        <w:rPr>
          <w:rFonts w:ascii="Courier New" w:eastAsia="宋体" w:hAnsi="Courier New" w:cs="Courier New"/>
          <w:b/>
          <w:bCs/>
          <w:color w:val="000080"/>
          <w:szCs w:val="18"/>
        </w:rPr>
        <w:t>this</w:t>
      </w:r>
      <w:r>
        <w:rPr>
          <w:rFonts w:ascii="Courier New" w:eastAsia="宋体" w:hAnsi="Courier New" w:cs="Courier New"/>
          <w:color w:val="000000"/>
          <w:szCs w:val="18"/>
        </w:rPr>
        <w:t>.</w:t>
      </w:r>
      <w:r>
        <w:rPr>
          <w:rFonts w:ascii="Courier New" w:eastAsia="宋体" w:hAnsi="Courier New" w:cs="Courier New"/>
          <w:b/>
          <w:bCs/>
          <w:color w:val="660E7A"/>
          <w:szCs w:val="18"/>
        </w:rPr>
        <w:t xml:space="preserve">title </w:t>
      </w:r>
      <w:r>
        <w:rPr>
          <w:rFonts w:ascii="Courier New" w:eastAsia="宋体" w:hAnsi="Courier New" w:cs="Courier New"/>
          <w:color w:val="000000"/>
          <w:szCs w:val="18"/>
        </w:rPr>
        <w:t>= title;</w:t>
      </w:r>
      <w:r>
        <w:rPr>
          <w:rFonts w:ascii="Courier New" w:eastAsia="宋体" w:hAnsi="Courier New" w:cs="Courier New"/>
          <w:color w:val="000000"/>
          <w:szCs w:val="18"/>
        </w:rPr>
        <w:br/>
        <w:t xml:space="preserve">        </w:t>
      </w:r>
      <w:r>
        <w:rPr>
          <w:rFonts w:ascii="Courier New" w:eastAsia="宋体" w:hAnsi="Courier New" w:cs="Courier New"/>
          <w:b/>
          <w:bCs/>
          <w:color w:val="000080"/>
          <w:szCs w:val="18"/>
        </w:rPr>
        <w:t>this</w:t>
      </w:r>
      <w:r>
        <w:rPr>
          <w:rFonts w:ascii="Courier New" w:eastAsia="宋体" w:hAnsi="Courier New" w:cs="Courier New"/>
          <w:color w:val="000000"/>
          <w:szCs w:val="18"/>
        </w:rPr>
        <w:t>.</w:t>
      </w:r>
      <w:r>
        <w:rPr>
          <w:rFonts w:ascii="Courier New" w:eastAsia="宋体" w:hAnsi="Courier New" w:cs="Courier New"/>
          <w:b/>
          <w:bCs/>
          <w:color w:val="660E7A"/>
          <w:szCs w:val="18"/>
        </w:rPr>
        <w:t xml:space="preserve">year </w:t>
      </w:r>
      <w:r>
        <w:rPr>
          <w:rFonts w:ascii="Courier New" w:eastAsia="宋体" w:hAnsi="Courier New" w:cs="Courier New"/>
          <w:color w:val="000000"/>
          <w:szCs w:val="18"/>
        </w:rPr>
        <w:t>= year;</w:t>
      </w:r>
      <w:r>
        <w:rPr>
          <w:rFonts w:ascii="Courier New" w:eastAsia="宋体" w:hAnsi="Courier New" w:cs="Courier New"/>
          <w:color w:val="000000"/>
          <w:szCs w:val="18"/>
        </w:rPr>
        <w:br/>
        <w:t xml:space="preserve">    }</w:t>
      </w:r>
      <w:r>
        <w:rPr>
          <w:rFonts w:ascii="Courier New" w:eastAsia="宋体" w:hAnsi="Courier New" w:cs="Courier New"/>
          <w:color w:val="000000"/>
          <w:szCs w:val="18"/>
        </w:rPr>
        <w:br/>
      </w:r>
      <w:r>
        <w:rPr>
          <w:rFonts w:ascii="Courier New" w:eastAsia="宋体" w:hAnsi="Courier New" w:cs="Courier New"/>
          <w:color w:val="000000"/>
          <w:szCs w:val="18"/>
        </w:rPr>
        <w:br/>
        <w:t xml:space="preserve">    </w:t>
      </w:r>
      <w:r>
        <w:rPr>
          <w:rFonts w:ascii="Courier New" w:eastAsia="宋体" w:hAnsi="Courier New" w:cs="Courier New"/>
          <w:b/>
          <w:bCs/>
          <w:color w:val="000080"/>
          <w:szCs w:val="18"/>
        </w:rPr>
        <w:t xml:space="preserve">private </w:t>
      </w:r>
      <w:r>
        <w:rPr>
          <w:rFonts w:ascii="Courier New" w:eastAsia="宋体" w:hAnsi="Courier New" w:cs="Courier New"/>
          <w:color w:val="000000"/>
          <w:szCs w:val="18"/>
        </w:rPr>
        <w:t>Book(String title) {</w:t>
      </w:r>
      <w:r>
        <w:rPr>
          <w:rFonts w:ascii="Courier New" w:eastAsia="宋体" w:hAnsi="Courier New" w:cs="Courier New"/>
          <w:color w:val="000000"/>
          <w:szCs w:val="18"/>
        </w:rPr>
        <w:br/>
        <w:t xml:space="preserve">        </w:t>
      </w:r>
      <w:r>
        <w:rPr>
          <w:rFonts w:ascii="Courier New" w:eastAsia="宋体" w:hAnsi="Courier New" w:cs="Courier New"/>
          <w:b/>
          <w:bCs/>
          <w:color w:val="000080"/>
          <w:szCs w:val="18"/>
        </w:rPr>
        <w:t>this</w:t>
      </w:r>
      <w:r>
        <w:rPr>
          <w:rFonts w:ascii="Courier New" w:eastAsia="宋体" w:hAnsi="Courier New" w:cs="Courier New"/>
          <w:color w:val="000000"/>
          <w:szCs w:val="18"/>
        </w:rPr>
        <w:t>.</w:t>
      </w:r>
      <w:r>
        <w:rPr>
          <w:rFonts w:ascii="Courier New" w:eastAsia="宋体" w:hAnsi="Courier New" w:cs="Courier New"/>
          <w:b/>
          <w:bCs/>
          <w:color w:val="660E7A"/>
          <w:szCs w:val="18"/>
        </w:rPr>
        <w:t xml:space="preserve">title </w:t>
      </w:r>
      <w:r>
        <w:rPr>
          <w:rFonts w:ascii="Courier New" w:eastAsia="宋体" w:hAnsi="Courier New" w:cs="Courier New"/>
          <w:color w:val="000000"/>
          <w:szCs w:val="18"/>
        </w:rPr>
        <w:t>= title;</w:t>
      </w:r>
      <w:r>
        <w:rPr>
          <w:rFonts w:ascii="Courier New" w:eastAsia="宋体" w:hAnsi="Courier New" w:cs="Courier New"/>
          <w:color w:val="000000"/>
          <w:szCs w:val="18"/>
        </w:rPr>
        <w:br/>
        <w:t xml:space="preserve">        </w:t>
      </w:r>
      <w:r>
        <w:rPr>
          <w:rFonts w:ascii="Courier New" w:eastAsia="宋体" w:hAnsi="Courier New" w:cs="Courier New"/>
          <w:b/>
          <w:bCs/>
          <w:color w:val="000080"/>
          <w:szCs w:val="18"/>
        </w:rPr>
        <w:t>this</w:t>
      </w:r>
      <w:r>
        <w:rPr>
          <w:rFonts w:ascii="Courier New" w:eastAsia="宋体" w:hAnsi="Courier New" w:cs="Courier New"/>
          <w:color w:val="000000"/>
          <w:szCs w:val="18"/>
        </w:rPr>
        <w:t>.</w:t>
      </w:r>
      <w:r>
        <w:rPr>
          <w:rFonts w:ascii="Courier New" w:eastAsia="宋体" w:hAnsi="Courier New" w:cs="Courier New"/>
          <w:b/>
          <w:bCs/>
          <w:color w:val="660E7A"/>
          <w:szCs w:val="18"/>
        </w:rPr>
        <w:t xml:space="preserve">year </w:t>
      </w:r>
      <w:r>
        <w:rPr>
          <w:rFonts w:ascii="Courier New" w:eastAsia="宋体" w:hAnsi="Courier New" w:cs="Courier New"/>
          <w:color w:val="000000"/>
          <w:szCs w:val="18"/>
        </w:rPr>
        <w:t xml:space="preserve">= </w:t>
      </w:r>
      <w:r>
        <w:rPr>
          <w:rFonts w:ascii="Courier New" w:eastAsia="宋体" w:hAnsi="Courier New" w:cs="Courier New"/>
          <w:b/>
          <w:bCs/>
          <w:color w:val="008000"/>
          <w:szCs w:val="18"/>
        </w:rPr>
        <w:t>"no info"</w:t>
      </w:r>
      <w:r>
        <w:rPr>
          <w:rFonts w:ascii="Courier New" w:eastAsia="宋体" w:hAnsi="Courier New" w:cs="Courier New"/>
          <w:color w:val="000000"/>
          <w:szCs w:val="18"/>
        </w:rPr>
        <w:t>;</w:t>
      </w:r>
      <w:r>
        <w:rPr>
          <w:rFonts w:ascii="Courier New" w:eastAsia="宋体" w:hAnsi="Courier New" w:cs="Courier New"/>
          <w:color w:val="000000"/>
          <w:szCs w:val="18"/>
        </w:rPr>
        <w:br/>
        <w:t xml:space="preserve">    }</w:t>
      </w:r>
      <w:r>
        <w:rPr>
          <w:rFonts w:ascii="Courier New" w:eastAsia="宋体" w:hAnsi="Courier New" w:cs="Courier New"/>
          <w:color w:val="000000"/>
          <w:szCs w:val="18"/>
        </w:rPr>
        <w:br/>
      </w:r>
      <w:r>
        <w:rPr>
          <w:rFonts w:ascii="Courier New" w:eastAsia="宋体" w:hAnsi="Courier New" w:cs="Courier New"/>
          <w:color w:val="000000"/>
          <w:szCs w:val="18"/>
        </w:rPr>
        <w:br/>
        <w:t xml:space="preserve">    </w:t>
      </w:r>
      <w:r>
        <w:rPr>
          <w:rFonts w:ascii="Courier New" w:eastAsia="宋体" w:hAnsi="Courier New" w:cs="Courier New"/>
          <w:b/>
          <w:bCs/>
          <w:color w:val="000080"/>
          <w:szCs w:val="18"/>
        </w:rPr>
        <w:t xml:space="preserve">public </w:t>
      </w:r>
      <w:r>
        <w:rPr>
          <w:rFonts w:ascii="Courier New" w:eastAsia="宋体" w:hAnsi="Courier New" w:cs="Courier New"/>
          <w:color w:val="000000"/>
          <w:szCs w:val="18"/>
        </w:rPr>
        <w:t>String getTitle() {</w:t>
      </w:r>
      <w:r>
        <w:rPr>
          <w:rFonts w:ascii="Courier New" w:eastAsia="宋体" w:hAnsi="Courier New" w:cs="Courier New"/>
          <w:color w:val="000000"/>
          <w:szCs w:val="18"/>
        </w:rPr>
        <w:br/>
        <w:t xml:space="preserve">        </w:t>
      </w:r>
      <w:r>
        <w:rPr>
          <w:rFonts w:ascii="Courier New" w:eastAsia="宋体" w:hAnsi="Courier New" w:cs="Courier New"/>
          <w:b/>
          <w:bCs/>
          <w:color w:val="000080"/>
          <w:szCs w:val="18"/>
        </w:rPr>
        <w:t xml:space="preserve">return </w:t>
      </w:r>
      <w:r>
        <w:rPr>
          <w:rFonts w:ascii="Courier New" w:eastAsia="宋体" w:hAnsi="Courier New" w:cs="Courier New"/>
          <w:b/>
          <w:bCs/>
          <w:color w:val="660E7A"/>
          <w:szCs w:val="18"/>
        </w:rPr>
        <w:t>title</w:t>
      </w:r>
      <w:r>
        <w:rPr>
          <w:rFonts w:ascii="Courier New" w:eastAsia="宋体" w:hAnsi="Courier New" w:cs="Courier New"/>
          <w:color w:val="000000"/>
          <w:szCs w:val="18"/>
        </w:rPr>
        <w:t>;</w:t>
      </w:r>
      <w:r>
        <w:rPr>
          <w:rFonts w:ascii="Courier New" w:eastAsia="宋体" w:hAnsi="Courier New" w:cs="Courier New"/>
          <w:color w:val="000000"/>
          <w:szCs w:val="18"/>
        </w:rPr>
        <w:br/>
        <w:t xml:space="preserve">    }</w:t>
      </w:r>
      <w:r>
        <w:rPr>
          <w:rFonts w:ascii="Courier New" w:eastAsia="宋体" w:hAnsi="Courier New" w:cs="Courier New"/>
          <w:color w:val="000000"/>
          <w:szCs w:val="18"/>
        </w:rPr>
        <w:br/>
      </w:r>
      <w:r>
        <w:rPr>
          <w:rFonts w:ascii="Courier New" w:eastAsia="宋体" w:hAnsi="Courier New" w:cs="Courier New"/>
          <w:color w:val="000000"/>
          <w:szCs w:val="18"/>
        </w:rPr>
        <w:br/>
        <w:t xml:space="preserve">    </w:t>
      </w:r>
      <w:r>
        <w:rPr>
          <w:rFonts w:ascii="Courier New" w:eastAsia="宋体" w:hAnsi="Courier New" w:cs="Courier New"/>
          <w:b/>
          <w:bCs/>
          <w:color w:val="000080"/>
          <w:szCs w:val="18"/>
        </w:rPr>
        <w:t xml:space="preserve">public </w:t>
      </w:r>
      <w:r>
        <w:rPr>
          <w:rFonts w:ascii="Courier New" w:eastAsia="宋体" w:hAnsi="Courier New" w:cs="Courier New"/>
          <w:color w:val="000000"/>
          <w:szCs w:val="18"/>
        </w:rPr>
        <w:t>String getYear() {</w:t>
      </w:r>
      <w:r>
        <w:rPr>
          <w:rFonts w:ascii="Courier New" w:eastAsia="宋体" w:hAnsi="Courier New" w:cs="Courier New"/>
          <w:color w:val="000000"/>
          <w:szCs w:val="18"/>
        </w:rPr>
        <w:br/>
        <w:t xml:space="preserve">        </w:t>
      </w:r>
      <w:r>
        <w:rPr>
          <w:rFonts w:ascii="Courier New" w:eastAsia="宋体" w:hAnsi="Courier New" w:cs="Courier New"/>
          <w:b/>
          <w:bCs/>
          <w:color w:val="000080"/>
          <w:szCs w:val="18"/>
        </w:rPr>
        <w:t xml:space="preserve">return </w:t>
      </w:r>
      <w:r>
        <w:rPr>
          <w:rFonts w:ascii="Courier New" w:eastAsia="宋体" w:hAnsi="Courier New" w:cs="Courier New"/>
          <w:b/>
          <w:bCs/>
          <w:color w:val="660E7A"/>
          <w:szCs w:val="18"/>
        </w:rPr>
        <w:t>year</w:t>
      </w:r>
      <w:r>
        <w:rPr>
          <w:rFonts w:ascii="Courier New" w:eastAsia="宋体" w:hAnsi="Courier New" w:cs="Courier New"/>
          <w:color w:val="000000"/>
          <w:szCs w:val="18"/>
        </w:rPr>
        <w:t>;</w:t>
      </w:r>
      <w:r>
        <w:rPr>
          <w:rFonts w:ascii="Courier New" w:eastAsia="宋体" w:hAnsi="Courier New" w:cs="Courier New"/>
          <w:color w:val="000000"/>
          <w:szCs w:val="18"/>
        </w:rPr>
        <w:br/>
        <w:t xml:space="preserve">    }</w:t>
      </w:r>
      <w:r>
        <w:rPr>
          <w:rFonts w:ascii="Courier New" w:eastAsia="宋体" w:hAnsi="Courier New" w:cs="Courier New"/>
          <w:color w:val="000000"/>
          <w:szCs w:val="18"/>
        </w:rPr>
        <w:br/>
        <w:t>}</w:t>
      </w:r>
    </w:p>
    <w:p w:rsidR="0035695D" w:rsidRDefault="0035695D" w:rsidP="0035695D">
      <w:pPr>
        <w:tabs>
          <w:tab w:val="left" w:pos="916"/>
        </w:tabs>
        <w:spacing w:line="288" w:lineRule="auto"/>
        <w:jc w:val="both"/>
        <w:rPr>
          <w:rFonts w:cstheme="minorHAnsi"/>
        </w:rPr>
      </w:pPr>
    </w:p>
    <w:p w:rsidR="0035695D" w:rsidRDefault="0035695D" w:rsidP="0035695D">
      <w:pPr>
        <w:spacing w:line="288" w:lineRule="auto"/>
        <w:jc w:val="both"/>
      </w:pPr>
      <w:r>
        <w:rPr>
          <w:rFonts w:hint="eastAsia"/>
        </w:rPr>
        <w:t xml:space="preserve">In the </w:t>
      </w:r>
      <w:r>
        <w:t>enum type Book</w:t>
      </w:r>
      <w:r>
        <w:rPr>
          <w:rFonts w:hint="eastAsia"/>
        </w:rPr>
        <w:t xml:space="preserve">, </w:t>
      </w:r>
      <w:r>
        <w:t>there are two fields: title and year. They are declared to be constants since enum type objects only receive predefined constant values (enum constants). There are two getter methods. There are two overloaded constructors. The two constructors are used in the declarations of the enum constants. For example, when declaring the enum constant CHTP, the one-argument constructor is used.</w:t>
      </w:r>
    </w:p>
    <w:p w:rsidR="0035695D" w:rsidRDefault="0035695D" w:rsidP="0035695D">
      <w:pPr>
        <w:spacing w:line="288" w:lineRule="auto"/>
        <w:jc w:val="both"/>
      </w:pPr>
    </w:p>
    <w:p w:rsidR="0035695D" w:rsidRDefault="0035695D" w:rsidP="0035695D">
      <w:pPr>
        <w:spacing w:line="288" w:lineRule="auto"/>
        <w:jc w:val="both"/>
      </w:pPr>
      <w:r>
        <w:t>We can further write the following program to test the enum type.</w:t>
      </w:r>
    </w:p>
    <w:p w:rsidR="0035695D" w:rsidRDefault="0035695D" w:rsidP="0035695D">
      <w:pPr>
        <w:spacing w:line="288" w:lineRule="auto"/>
        <w:jc w:val="both"/>
      </w:pPr>
    </w:p>
    <w:p w:rsidR="0035695D" w:rsidRDefault="0035695D" w:rsidP="0035695D">
      <w:pPr>
        <w:pStyle w:val="HTML"/>
        <w:shd w:val="clear" w:color="auto" w:fill="FFFFFF"/>
        <w:rPr>
          <w:rFonts w:ascii="Courier New" w:hAnsi="Courier New" w:cs="Courier New"/>
          <w:color w:val="000000"/>
          <w:sz w:val="21"/>
          <w:szCs w:val="18"/>
        </w:rPr>
      </w:pPr>
      <w:r>
        <w:rPr>
          <w:rFonts w:ascii="Courier New" w:hAnsi="Courier New" w:cs="Courier New"/>
          <w:b/>
          <w:bCs/>
          <w:color w:val="000080"/>
          <w:sz w:val="21"/>
          <w:szCs w:val="18"/>
        </w:rPr>
        <w:t xml:space="preserve">package </w:t>
      </w:r>
      <w:r>
        <w:rPr>
          <w:rFonts w:ascii="Courier New" w:hAnsi="Courier New" w:cs="Courier New"/>
          <w:color w:val="000000"/>
          <w:sz w:val="21"/>
          <w:szCs w:val="18"/>
        </w:rPr>
        <w:t>sustech.cs102a.lab10;</w:t>
      </w:r>
      <w:r>
        <w:rPr>
          <w:rFonts w:ascii="Courier New" w:hAnsi="Courier New" w:cs="Courier New"/>
          <w:color w:val="000000"/>
          <w:sz w:val="21"/>
          <w:szCs w:val="18"/>
        </w:rPr>
        <w:br/>
      </w:r>
      <w:r>
        <w:rPr>
          <w:rFonts w:ascii="Courier New" w:hAnsi="Courier New" w:cs="Courier New"/>
          <w:b/>
          <w:bCs/>
          <w:color w:val="000080"/>
          <w:sz w:val="21"/>
          <w:szCs w:val="18"/>
        </w:rPr>
        <w:t xml:space="preserve">import </w:t>
      </w:r>
      <w:r>
        <w:rPr>
          <w:rFonts w:ascii="Courier New" w:hAnsi="Courier New" w:cs="Courier New"/>
          <w:color w:val="000000"/>
          <w:sz w:val="21"/>
          <w:szCs w:val="18"/>
        </w:rPr>
        <w:t>java.util.EnumSet;</w:t>
      </w:r>
      <w:r>
        <w:rPr>
          <w:rFonts w:ascii="Courier New" w:hAnsi="Courier New" w:cs="Courier New"/>
          <w:color w:val="000000"/>
          <w:sz w:val="21"/>
          <w:szCs w:val="18"/>
        </w:rPr>
        <w:br/>
      </w:r>
      <w:r>
        <w:rPr>
          <w:rFonts w:ascii="Courier New" w:hAnsi="Courier New" w:cs="Courier New"/>
          <w:color w:val="000000"/>
          <w:sz w:val="21"/>
          <w:szCs w:val="18"/>
        </w:rPr>
        <w:br/>
      </w:r>
      <w:r>
        <w:rPr>
          <w:rFonts w:ascii="Courier New" w:hAnsi="Courier New" w:cs="Courier New"/>
          <w:b/>
          <w:bCs/>
          <w:color w:val="000080"/>
          <w:sz w:val="21"/>
          <w:szCs w:val="18"/>
        </w:rPr>
        <w:t xml:space="preserve">public class </w:t>
      </w:r>
      <w:r>
        <w:rPr>
          <w:rFonts w:ascii="Courier New" w:hAnsi="Courier New" w:cs="Courier New"/>
          <w:color w:val="000000"/>
          <w:sz w:val="21"/>
          <w:szCs w:val="18"/>
        </w:rPr>
        <w:t>BookTest {</w:t>
      </w:r>
      <w:r>
        <w:rPr>
          <w:rFonts w:ascii="Courier New" w:hAnsi="Courier New" w:cs="Courier New"/>
          <w:color w:val="000000"/>
          <w:sz w:val="21"/>
          <w:szCs w:val="18"/>
        </w:rPr>
        <w:br/>
        <w:t xml:space="preserve">    </w:t>
      </w:r>
      <w:r>
        <w:rPr>
          <w:rFonts w:ascii="Courier New" w:hAnsi="Courier New" w:cs="Courier New"/>
          <w:b/>
          <w:bCs/>
          <w:color w:val="000080"/>
          <w:sz w:val="21"/>
          <w:szCs w:val="18"/>
        </w:rPr>
        <w:t xml:space="preserve">public static void </w:t>
      </w:r>
      <w:r>
        <w:rPr>
          <w:rFonts w:ascii="Courier New" w:hAnsi="Courier New" w:cs="Courier New"/>
          <w:color w:val="000000"/>
          <w:sz w:val="21"/>
          <w:szCs w:val="18"/>
        </w:rPr>
        <w:t>main(String[] args) {</w:t>
      </w:r>
      <w:r>
        <w:rPr>
          <w:rFonts w:ascii="Courier New" w:hAnsi="Courier New" w:cs="Courier New"/>
          <w:color w:val="000000"/>
          <w:sz w:val="21"/>
          <w:szCs w:val="18"/>
        </w:rPr>
        <w:br/>
        <w:t xml:space="preserve">        System.</w:t>
      </w:r>
      <w:r>
        <w:rPr>
          <w:rFonts w:ascii="Courier New" w:hAnsi="Courier New" w:cs="Courier New"/>
          <w:b/>
          <w:bCs/>
          <w:i/>
          <w:iCs/>
          <w:color w:val="660E7A"/>
          <w:sz w:val="21"/>
          <w:szCs w:val="18"/>
        </w:rPr>
        <w:t>out</w:t>
      </w:r>
      <w:r>
        <w:rPr>
          <w:rFonts w:ascii="Courier New" w:hAnsi="Courier New" w:cs="Courier New"/>
          <w:color w:val="000000"/>
          <w:sz w:val="21"/>
          <w:szCs w:val="18"/>
        </w:rPr>
        <w:t>.println(</w:t>
      </w:r>
      <w:r>
        <w:rPr>
          <w:rFonts w:ascii="Courier New" w:hAnsi="Courier New" w:cs="Courier New"/>
          <w:b/>
          <w:bCs/>
          <w:color w:val="008000"/>
          <w:sz w:val="21"/>
          <w:szCs w:val="18"/>
        </w:rPr>
        <w:t>"All books:"</w:t>
      </w:r>
      <w:r>
        <w:rPr>
          <w:rFonts w:ascii="Courier New" w:hAnsi="Courier New" w:cs="Courier New"/>
          <w:color w:val="000000"/>
          <w:sz w:val="21"/>
          <w:szCs w:val="18"/>
        </w:rPr>
        <w:t>);</w:t>
      </w:r>
      <w:r>
        <w:rPr>
          <w:rFonts w:ascii="Courier New" w:hAnsi="Courier New" w:cs="Courier New"/>
          <w:color w:val="000000"/>
          <w:sz w:val="21"/>
          <w:szCs w:val="18"/>
        </w:rPr>
        <w:br/>
      </w:r>
      <w:r>
        <w:rPr>
          <w:rFonts w:ascii="Courier New" w:hAnsi="Courier New" w:cs="Courier New"/>
          <w:color w:val="000000"/>
          <w:sz w:val="21"/>
          <w:szCs w:val="18"/>
        </w:rPr>
        <w:br/>
        <w:t xml:space="preserve">        </w:t>
      </w:r>
      <w:r>
        <w:rPr>
          <w:rFonts w:ascii="Courier New" w:hAnsi="Courier New" w:cs="Courier New"/>
          <w:b/>
          <w:bCs/>
          <w:color w:val="000080"/>
          <w:sz w:val="21"/>
          <w:szCs w:val="18"/>
        </w:rPr>
        <w:t xml:space="preserve">for </w:t>
      </w:r>
      <w:r>
        <w:rPr>
          <w:rFonts w:ascii="Courier New" w:hAnsi="Courier New" w:cs="Courier New"/>
          <w:color w:val="000000"/>
          <w:sz w:val="21"/>
          <w:szCs w:val="18"/>
        </w:rPr>
        <w:t>(Book book : Book.</w:t>
      </w:r>
      <w:r>
        <w:rPr>
          <w:rFonts w:ascii="Courier New" w:hAnsi="Courier New" w:cs="Courier New"/>
          <w:i/>
          <w:iCs/>
          <w:color w:val="000000"/>
          <w:sz w:val="21"/>
          <w:szCs w:val="18"/>
        </w:rPr>
        <w:t>values</w:t>
      </w:r>
      <w:r>
        <w:rPr>
          <w:rFonts w:ascii="Courier New" w:hAnsi="Courier New" w:cs="Courier New"/>
          <w:color w:val="000000"/>
          <w:sz w:val="21"/>
          <w:szCs w:val="18"/>
        </w:rPr>
        <w:t>()) {</w:t>
      </w:r>
      <w:r>
        <w:rPr>
          <w:rFonts w:ascii="Courier New" w:hAnsi="Courier New" w:cs="Courier New"/>
          <w:color w:val="000000"/>
          <w:sz w:val="21"/>
          <w:szCs w:val="18"/>
        </w:rPr>
        <w:br/>
        <w:t xml:space="preserve">            System.</w:t>
      </w:r>
      <w:r>
        <w:rPr>
          <w:rFonts w:ascii="Courier New" w:hAnsi="Courier New" w:cs="Courier New"/>
          <w:b/>
          <w:bCs/>
          <w:i/>
          <w:iCs/>
          <w:color w:val="660E7A"/>
          <w:sz w:val="21"/>
          <w:szCs w:val="18"/>
        </w:rPr>
        <w:t>out</w:t>
      </w:r>
      <w:r>
        <w:rPr>
          <w:rFonts w:ascii="Courier New" w:hAnsi="Courier New" w:cs="Courier New"/>
          <w:color w:val="000000"/>
          <w:sz w:val="21"/>
          <w:szCs w:val="18"/>
        </w:rPr>
        <w:t>.printf(</w:t>
      </w:r>
      <w:r>
        <w:rPr>
          <w:rFonts w:ascii="Courier New" w:hAnsi="Courier New" w:cs="Courier New"/>
          <w:b/>
          <w:bCs/>
          <w:color w:val="008000"/>
          <w:sz w:val="21"/>
          <w:szCs w:val="18"/>
        </w:rPr>
        <w:t>"%-10s"</w:t>
      </w:r>
      <w:r>
        <w:rPr>
          <w:rFonts w:ascii="Courier New" w:hAnsi="Courier New" w:cs="Courier New"/>
          <w:color w:val="000000"/>
          <w:sz w:val="21"/>
          <w:szCs w:val="18"/>
        </w:rPr>
        <w:t>, book);</w:t>
      </w:r>
      <w:r>
        <w:rPr>
          <w:rFonts w:ascii="Courier New" w:hAnsi="Courier New" w:cs="Courier New"/>
          <w:color w:val="000000"/>
          <w:sz w:val="21"/>
          <w:szCs w:val="18"/>
        </w:rPr>
        <w:br/>
        <w:t xml:space="preserve">            System.</w:t>
      </w:r>
      <w:r>
        <w:rPr>
          <w:rFonts w:ascii="Courier New" w:hAnsi="Courier New" w:cs="Courier New"/>
          <w:b/>
          <w:bCs/>
          <w:i/>
          <w:iCs/>
          <w:color w:val="660E7A"/>
          <w:sz w:val="21"/>
          <w:szCs w:val="18"/>
        </w:rPr>
        <w:t>out</w:t>
      </w:r>
      <w:r>
        <w:rPr>
          <w:rFonts w:ascii="Courier New" w:hAnsi="Courier New" w:cs="Courier New"/>
          <w:color w:val="000000"/>
          <w:sz w:val="21"/>
          <w:szCs w:val="18"/>
        </w:rPr>
        <w:t>.printf(</w:t>
      </w:r>
      <w:r>
        <w:rPr>
          <w:rFonts w:ascii="Courier New" w:hAnsi="Courier New" w:cs="Courier New"/>
          <w:b/>
          <w:bCs/>
          <w:color w:val="008000"/>
          <w:sz w:val="21"/>
          <w:szCs w:val="18"/>
        </w:rPr>
        <w:t>"%-30s"</w:t>
      </w:r>
      <w:r>
        <w:rPr>
          <w:rFonts w:ascii="Courier New" w:hAnsi="Courier New" w:cs="Courier New"/>
          <w:color w:val="000000"/>
          <w:sz w:val="21"/>
          <w:szCs w:val="18"/>
        </w:rPr>
        <w:t>, book.getTitle());</w:t>
      </w:r>
      <w:r>
        <w:rPr>
          <w:rFonts w:ascii="Courier New" w:hAnsi="Courier New" w:cs="Courier New"/>
          <w:color w:val="000000"/>
          <w:sz w:val="21"/>
          <w:szCs w:val="18"/>
        </w:rPr>
        <w:br/>
        <w:t xml:space="preserve">            System.</w:t>
      </w:r>
      <w:r>
        <w:rPr>
          <w:rFonts w:ascii="Courier New" w:hAnsi="Courier New" w:cs="Courier New"/>
          <w:b/>
          <w:bCs/>
          <w:i/>
          <w:iCs/>
          <w:color w:val="660E7A"/>
          <w:sz w:val="21"/>
          <w:szCs w:val="18"/>
        </w:rPr>
        <w:t>out</w:t>
      </w:r>
      <w:r>
        <w:rPr>
          <w:rFonts w:ascii="Courier New" w:hAnsi="Courier New" w:cs="Courier New"/>
          <w:color w:val="000000"/>
          <w:sz w:val="21"/>
          <w:szCs w:val="18"/>
        </w:rPr>
        <w:t>.printf(</w:t>
      </w:r>
      <w:r>
        <w:rPr>
          <w:rFonts w:ascii="Courier New" w:hAnsi="Courier New" w:cs="Courier New"/>
          <w:b/>
          <w:bCs/>
          <w:color w:val="008000"/>
          <w:sz w:val="21"/>
          <w:szCs w:val="18"/>
        </w:rPr>
        <w:t>"%s</w:t>
      </w:r>
      <w:r>
        <w:rPr>
          <w:rFonts w:ascii="Courier New" w:hAnsi="Courier New" w:cs="Courier New"/>
          <w:b/>
          <w:bCs/>
          <w:color w:val="000080"/>
          <w:sz w:val="21"/>
          <w:szCs w:val="18"/>
        </w:rPr>
        <w:t>\n</w:t>
      </w:r>
      <w:r>
        <w:rPr>
          <w:rFonts w:ascii="Courier New" w:hAnsi="Courier New" w:cs="Courier New"/>
          <w:b/>
          <w:bCs/>
          <w:color w:val="008000"/>
          <w:sz w:val="21"/>
          <w:szCs w:val="18"/>
        </w:rPr>
        <w:t>"</w:t>
      </w:r>
      <w:r>
        <w:rPr>
          <w:rFonts w:ascii="Courier New" w:hAnsi="Courier New" w:cs="Courier New"/>
          <w:color w:val="000000"/>
          <w:sz w:val="21"/>
          <w:szCs w:val="18"/>
        </w:rPr>
        <w:t>, book.getYear());</w:t>
      </w:r>
      <w:r>
        <w:rPr>
          <w:rFonts w:ascii="Courier New" w:hAnsi="Courier New" w:cs="Courier New"/>
          <w:color w:val="000000"/>
          <w:sz w:val="21"/>
          <w:szCs w:val="18"/>
        </w:rPr>
        <w:br/>
        <w:t xml:space="preserve">        }</w:t>
      </w:r>
      <w:r>
        <w:rPr>
          <w:rFonts w:ascii="Courier New" w:hAnsi="Courier New" w:cs="Courier New"/>
          <w:color w:val="000000"/>
          <w:sz w:val="21"/>
          <w:szCs w:val="18"/>
        </w:rPr>
        <w:br/>
      </w:r>
      <w:r>
        <w:rPr>
          <w:rFonts w:ascii="Courier New" w:hAnsi="Courier New" w:cs="Courier New"/>
          <w:color w:val="000000"/>
          <w:sz w:val="21"/>
          <w:szCs w:val="18"/>
        </w:rPr>
        <w:br/>
        <w:t xml:space="preserve">        System.</w:t>
      </w:r>
      <w:r>
        <w:rPr>
          <w:rFonts w:ascii="Courier New" w:hAnsi="Courier New" w:cs="Courier New"/>
          <w:b/>
          <w:bCs/>
          <w:i/>
          <w:iCs/>
          <w:color w:val="660E7A"/>
          <w:sz w:val="21"/>
          <w:szCs w:val="18"/>
        </w:rPr>
        <w:t>out</w:t>
      </w:r>
      <w:r>
        <w:rPr>
          <w:rFonts w:ascii="Courier New" w:hAnsi="Courier New" w:cs="Courier New"/>
          <w:color w:val="000000"/>
          <w:sz w:val="21"/>
          <w:szCs w:val="18"/>
        </w:rPr>
        <w:t>.println(</w:t>
      </w:r>
      <w:r>
        <w:rPr>
          <w:rFonts w:ascii="Courier New" w:hAnsi="Courier New" w:cs="Courier New"/>
          <w:b/>
          <w:bCs/>
          <w:color w:val="008000"/>
          <w:sz w:val="21"/>
          <w:szCs w:val="18"/>
        </w:rPr>
        <w:t>"</w:t>
      </w:r>
      <w:r>
        <w:rPr>
          <w:rFonts w:ascii="Courier New" w:hAnsi="Courier New" w:cs="Courier New"/>
          <w:b/>
          <w:bCs/>
          <w:color w:val="000080"/>
          <w:sz w:val="21"/>
          <w:szCs w:val="18"/>
        </w:rPr>
        <w:t>\n</w:t>
      </w:r>
      <w:r>
        <w:rPr>
          <w:rFonts w:ascii="Courier New" w:hAnsi="Courier New" w:cs="Courier New"/>
          <w:b/>
          <w:bCs/>
          <w:color w:val="008000"/>
          <w:sz w:val="21"/>
          <w:szCs w:val="18"/>
        </w:rPr>
        <w:t xml:space="preserve">Displaying a range of enum </w:t>
      </w:r>
      <w:r>
        <w:rPr>
          <w:rFonts w:ascii="Courier New" w:hAnsi="Courier New" w:cs="Courier New"/>
          <w:b/>
          <w:bCs/>
          <w:color w:val="008000"/>
          <w:sz w:val="21"/>
          <w:szCs w:val="18"/>
        </w:rPr>
        <w:lastRenderedPageBreak/>
        <w:t>constants:"</w:t>
      </w:r>
      <w:r>
        <w:rPr>
          <w:rFonts w:ascii="Courier New" w:hAnsi="Courier New" w:cs="Courier New"/>
          <w:color w:val="000000"/>
          <w:sz w:val="21"/>
          <w:szCs w:val="18"/>
        </w:rPr>
        <w:t>);</w:t>
      </w:r>
      <w:r>
        <w:rPr>
          <w:rFonts w:ascii="Courier New" w:hAnsi="Courier New" w:cs="Courier New"/>
          <w:color w:val="000000"/>
          <w:sz w:val="21"/>
          <w:szCs w:val="18"/>
        </w:rPr>
        <w:br/>
      </w:r>
      <w:r>
        <w:rPr>
          <w:rFonts w:ascii="Courier New" w:hAnsi="Courier New" w:cs="Courier New"/>
          <w:color w:val="000000"/>
          <w:sz w:val="21"/>
          <w:szCs w:val="18"/>
        </w:rPr>
        <w:br/>
        <w:t xml:space="preserve">        </w:t>
      </w:r>
      <w:r>
        <w:rPr>
          <w:rFonts w:ascii="Courier New" w:hAnsi="Courier New" w:cs="Courier New"/>
          <w:b/>
          <w:bCs/>
          <w:color w:val="000080"/>
          <w:sz w:val="21"/>
          <w:szCs w:val="18"/>
        </w:rPr>
        <w:t>for</w:t>
      </w:r>
      <w:r>
        <w:rPr>
          <w:rFonts w:ascii="Courier New" w:hAnsi="Courier New" w:cs="Courier New"/>
          <w:color w:val="000000"/>
          <w:sz w:val="21"/>
          <w:szCs w:val="18"/>
        </w:rPr>
        <w:t>(Book book : EnumSet.</w:t>
      </w:r>
      <w:r>
        <w:rPr>
          <w:rFonts w:ascii="Courier New" w:hAnsi="Courier New" w:cs="Courier New"/>
          <w:i/>
          <w:iCs/>
          <w:color w:val="000000"/>
          <w:sz w:val="21"/>
          <w:szCs w:val="18"/>
        </w:rPr>
        <w:t>range</w:t>
      </w:r>
      <w:r>
        <w:rPr>
          <w:rFonts w:ascii="Courier New" w:hAnsi="Courier New" w:cs="Courier New"/>
          <w:color w:val="000000"/>
          <w:sz w:val="21"/>
          <w:szCs w:val="18"/>
        </w:rPr>
        <w:t>(Book.</w:t>
      </w:r>
      <w:r>
        <w:rPr>
          <w:rFonts w:ascii="Courier New" w:hAnsi="Courier New" w:cs="Courier New"/>
          <w:b/>
          <w:bCs/>
          <w:i/>
          <w:iCs/>
          <w:color w:val="660E7A"/>
          <w:sz w:val="21"/>
          <w:szCs w:val="18"/>
        </w:rPr>
        <w:t>JHTP</w:t>
      </w:r>
      <w:r>
        <w:rPr>
          <w:rFonts w:ascii="Courier New" w:hAnsi="Courier New" w:cs="Courier New"/>
          <w:color w:val="000000"/>
          <w:sz w:val="21"/>
          <w:szCs w:val="18"/>
        </w:rPr>
        <w:t>, Book.</w:t>
      </w:r>
      <w:r>
        <w:rPr>
          <w:rFonts w:ascii="Courier New" w:hAnsi="Courier New" w:cs="Courier New"/>
          <w:b/>
          <w:bCs/>
          <w:i/>
          <w:iCs/>
          <w:color w:val="660E7A"/>
          <w:sz w:val="21"/>
          <w:szCs w:val="18"/>
        </w:rPr>
        <w:t>CPPHTP</w:t>
      </w:r>
      <w:r>
        <w:rPr>
          <w:rFonts w:ascii="Courier New" w:hAnsi="Courier New" w:cs="Courier New"/>
          <w:color w:val="000000"/>
          <w:sz w:val="21"/>
          <w:szCs w:val="18"/>
        </w:rPr>
        <w:t>)) {</w:t>
      </w:r>
      <w:r>
        <w:rPr>
          <w:rFonts w:ascii="Courier New" w:hAnsi="Courier New" w:cs="Courier New"/>
          <w:color w:val="000000"/>
          <w:sz w:val="21"/>
          <w:szCs w:val="18"/>
        </w:rPr>
        <w:br/>
        <w:t xml:space="preserve">            System.</w:t>
      </w:r>
      <w:r>
        <w:rPr>
          <w:rFonts w:ascii="Courier New" w:hAnsi="Courier New" w:cs="Courier New"/>
          <w:b/>
          <w:bCs/>
          <w:i/>
          <w:iCs/>
          <w:color w:val="660E7A"/>
          <w:sz w:val="21"/>
          <w:szCs w:val="18"/>
        </w:rPr>
        <w:t>out</w:t>
      </w:r>
      <w:r>
        <w:rPr>
          <w:rFonts w:ascii="Courier New" w:hAnsi="Courier New" w:cs="Courier New"/>
          <w:color w:val="000000"/>
          <w:sz w:val="21"/>
          <w:szCs w:val="18"/>
        </w:rPr>
        <w:t>.printf(</w:t>
      </w:r>
      <w:r>
        <w:rPr>
          <w:rFonts w:ascii="Courier New" w:hAnsi="Courier New" w:cs="Courier New"/>
          <w:b/>
          <w:bCs/>
          <w:color w:val="008000"/>
          <w:sz w:val="21"/>
          <w:szCs w:val="18"/>
        </w:rPr>
        <w:t>"%-10s"</w:t>
      </w:r>
      <w:r>
        <w:rPr>
          <w:rFonts w:ascii="Courier New" w:hAnsi="Courier New" w:cs="Courier New"/>
          <w:color w:val="000000"/>
          <w:sz w:val="21"/>
          <w:szCs w:val="18"/>
        </w:rPr>
        <w:t>, book);</w:t>
      </w:r>
      <w:r>
        <w:rPr>
          <w:rFonts w:ascii="Courier New" w:hAnsi="Courier New" w:cs="Courier New"/>
          <w:color w:val="000000"/>
          <w:sz w:val="21"/>
          <w:szCs w:val="18"/>
        </w:rPr>
        <w:br/>
        <w:t xml:space="preserve">            System.</w:t>
      </w:r>
      <w:r>
        <w:rPr>
          <w:rFonts w:ascii="Courier New" w:hAnsi="Courier New" w:cs="Courier New"/>
          <w:b/>
          <w:bCs/>
          <w:i/>
          <w:iCs/>
          <w:color w:val="660E7A"/>
          <w:sz w:val="21"/>
          <w:szCs w:val="18"/>
        </w:rPr>
        <w:t>out</w:t>
      </w:r>
      <w:r>
        <w:rPr>
          <w:rFonts w:ascii="Courier New" w:hAnsi="Courier New" w:cs="Courier New"/>
          <w:color w:val="000000"/>
          <w:sz w:val="21"/>
          <w:szCs w:val="18"/>
        </w:rPr>
        <w:t>.printf(</w:t>
      </w:r>
      <w:r>
        <w:rPr>
          <w:rFonts w:ascii="Courier New" w:hAnsi="Courier New" w:cs="Courier New"/>
          <w:b/>
          <w:bCs/>
          <w:color w:val="008000"/>
          <w:sz w:val="21"/>
          <w:szCs w:val="18"/>
        </w:rPr>
        <w:t>"%-30s"</w:t>
      </w:r>
      <w:r>
        <w:rPr>
          <w:rFonts w:ascii="Courier New" w:hAnsi="Courier New" w:cs="Courier New"/>
          <w:color w:val="000000"/>
          <w:sz w:val="21"/>
          <w:szCs w:val="18"/>
        </w:rPr>
        <w:t>, book.getTitle());</w:t>
      </w:r>
      <w:r>
        <w:rPr>
          <w:rFonts w:ascii="Courier New" w:hAnsi="Courier New" w:cs="Courier New"/>
          <w:color w:val="000000"/>
          <w:sz w:val="21"/>
          <w:szCs w:val="18"/>
        </w:rPr>
        <w:br/>
        <w:t xml:space="preserve">            System.</w:t>
      </w:r>
      <w:r>
        <w:rPr>
          <w:rFonts w:ascii="Courier New" w:hAnsi="Courier New" w:cs="Courier New"/>
          <w:b/>
          <w:bCs/>
          <w:i/>
          <w:iCs/>
          <w:color w:val="660E7A"/>
          <w:sz w:val="21"/>
          <w:szCs w:val="18"/>
        </w:rPr>
        <w:t>out</w:t>
      </w:r>
      <w:r>
        <w:rPr>
          <w:rFonts w:ascii="Courier New" w:hAnsi="Courier New" w:cs="Courier New"/>
          <w:color w:val="000000"/>
          <w:sz w:val="21"/>
          <w:szCs w:val="18"/>
        </w:rPr>
        <w:t>.printf(</w:t>
      </w:r>
      <w:r>
        <w:rPr>
          <w:rFonts w:ascii="Courier New" w:hAnsi="Courier New" w:cs="Courier New"/>
          <w:b/>
          <w:bCs/>
          <w:color w:val="008000"/>
          <w:sz w:val="21"/>
          <w:szCs w:val="18"/>
        </w:rPr>
        <w:t>"%s</w:t>
      </w:r>
      <w:r>
        <w:rPr>
          <w:rFonts w:ascii="Courier New" w:hAnsi="Courier New" w:cs="Courier New"/>
          <w:b/>
          <w:bCs/>
          <w:color w:val="000080"/>
          <w:sz w:val="21"/>
          <w:szCs w:val="18"/>
        </w:rPr>
        <w:t>\n</w:t>
      </w:r>
      <w:r>
        <w:rPr>
          <w:rFonts w:ascii="Courier New" w:hAnsi="Courier New" w:cs="Courier New"/>
          <w:b/>
          <w:bCs/>
          <w:color w:val="008000"/>
          <w:sz w:val="21"/>
          <w:szCs w:val="18"/>
        </w:rPr>
        <w:t>"</w:t>
      </w:r>
      <w:r>
        <w:rPr>
          <w:rFonts w:ascii="Courier New" w:hAnsi="Courier New" w:cs="Courier New"/>
          <w:color w:val="000000"/>
          <w:sz w:val="21"/>
          <w:szCs w:val="18"/>
        </w:rPr>
        <w:t>, book.getYear());</w:t>
      </w:r>
      <w:r>
        <w:rPr>
          <w:rFonts w:ascii="Courier New" w:hAnsi="Courier New" w:cs="Courier New"/>
          <w:color w:val="000000"/>
          <w:sz w:val="21"/>
          <w:szCs w:val="18"/>
        </w:rPr>
        <w:br/>
        <w:t xml:space="preserve">        }</w:t>
      </w:r>
      <w:r>
        <w:rPr>
          <w:rFonts w:ascii="Courier New" w:hAnsi="Courier New" w:cs="Courier New"/>
          <w:color w:val="000000"/>
          <w:sz w:val="21"/>
          <w:szCs w:val="18"/>
        </w:rPr>
        <w:br/>
        <w:t xml:space="preserve">    }</w:t>
      </w:r>
      <w:r>
        <w:rPr>
          <w:rFonts w:ascii="Courier New" w:hAnsi="Courier New" w:cs="Courier New"/>
          <w:color w:val="000000"/>
          <w:sz w:val="21"/>
          <w:szCs w:val="18"/>
        </w:rPr>
        <w:br/>
        <w:t>}</w:t>
      </w:r>
    </w:p>
    <w:p w:rsidR="0035695D" w:rsidRDefault="0035695D" w:rsidP="0035695D">
      <w:pPr>
        <w:spacing w:line="288" w:lineRule="auto"/>
        <w:jc w:val="both"/>
        <w:rPr>
          <w:rFonts w:cstheme="minorHAnsi"/>
        </w:rPr>
      </w:pPr>
    </w:p>
    <w:p w:rsidR="0035695D" w:rsidRDefault="0035695D" w:rsidP="0035695D">
      <w:pPr>
        <w:spacing w:line="288" w:lineRule="auto"/>
        <w:jc w:val="both"/>
        <w:rPr>
          <w:rFonts w:cstheme="minorHAnsi"/>
        </w:rPr>
      </w:pPr>
    </w:p>
    <w:p w:rsidR="0035695D" w:rsidRDefault="0035695D" w:rsidP="0035695D">
      <w:pPr>
        <w:spacing w:line="288" w:lineRule="auto"/>
        <w:jc w:val="both"/>
        <w:rPr>
          <w:rFonts w:cstheme="minorHAnsi"/>
        </w:rPr>
      </w:pPr>
    </w:p>
    <w:p w:rsidR="0035695D" w:rsidRDefault="0035695D" w:rsidP="0035695D">
      <w:pPr>
        <w:spacing w:line="288" w:lineRule="auto"/>
        <w:jc w:val="both"/>
        <w:rPr>
          <w:rFonts w:cstheme="minorHAnsi"/>
        </w:rPr>
      </w:pPr>
    </w:p>
    <w:p w:rsidR="0035695D" w:rsidRDefault="0035695D" w:rsidP="0035695D">
      <w:pPr>
        <w:spacing w:line="288" w:lineRule="auto"/>
        <w:jc w:val="both"/>
        <w:rPr>
          <w:rFonts w:cstheme="minorHAnsi"/>
        </w:rPr>
      </w:pPr>
      <w:r>
        <w:rPr>
          <w:rFonts w:cstheme="minorHAnsi" w:hint="eastAsia"/>
        </w:rPr>
        <w:t>The code</w:t>
      </w:r>
      <w:r>
        <w:rPr>
          <w:rFonts w:cstheme="minorHAnsi"/>
        </w:rPr>
        <w:t xml:space="preserve"> prints:</w:t>
      </w:r>
    </w:p>
    <w:p w:rsidR="0035695D" w:rsidRDefault="0035695D" w:rsidP="0035695D">
      <w:pPr>
        <w:spacing w:line="288" w:lineRule="auto"/>
        <w:jc w:val="both"/>
        <w:rPr>
          <w:rFonts w:cstheme="minorHAnsi"/>
        </w:rPr>
      </w:pPr>
    </w:p>
    <w:p w:rsidR="0035695D" w:rsidRDefault="0035695D" w:rsidP="0035695D">
      <w:pPr>
        <w:spacing w:line="288" w:lineRule="auto"/>
        <w:jc w:val="both"/>
        <w:rPr>
          <w:rFonts w:cstheme="minorHAnsi"/>
        </w:rPr>
      </w:pPr>
      <w:r>
        <w:rPr>
          <w:noProof/>
          <w:lang w:eastAsia="zh-CN" w:bidi="ar-SA"/>
        </w:rPr>
        <w:drawing>
          <wp:inline distT="0" distB="0" distL="0" distR="0" wp14:anchorId="33FD7BCB" wp14:editId="1E82EDC5">
            <wp:extent cx="3005455" cy="1605915"/>
            <wp:effectExtent l="9525" t="9525" r="13970" b="228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3020419" cy="1613821"/>
                    </a:xfrm>
                    <a:prstGeom prst="rect">
                      <a:avLst/>
                    </a:prstGeom>
                    <a:ln>
                      <a:solidFill>
                        <a:schemeClr val="tx1"/>
                      </a:solidFill>
                    </a:ln>
                  </pic:spPr>
                </pic:pic>
              </a:graphicData>
            </a:graphic>
          </wp:inline>
        </w:drawing>
      </w:r>
    </w:p>
    <w:p w:rsidR="0035695D" w:rsidRDefault="0035695D" w:rsidP="0035695D">
      <w:pPr>
        <w:spacing w:line="288" w:lineRule="auto"/>
        <w:jc w:val="both"/>
        <w:rPr>
          <w:rFonts w:cstheme="minorHAnsi"/>
        </w:rPr>
      </w:pPr>
    </w:p>
    <w:p w:rsidR="0035695D" w:rsidRDefault="0035695D" w:rsidP="0035695D">
      <w:pPr>
        <w:spacing w:line="288" w:lineRule="auto"/>
        <w:jc w:val="both"/>
        <w:rPr>
          <w:rFonts w:cstheme="minorHAnsi"/>
        </w:rPr>
      </w:pPr>
      <w:r>
        <w:rPr>
          <w:rFonts w:cstheme="minorHAnsi"/>
        </w:rPr>
        <w:t xml:space="preserve">In the above example, only five Book objects will be created. The constants such as Book.JHTP stores the references to the objects. </w:t>
      </w:r>
    </w:p>
    <w:p w:rsidR="0035695D" w:rsidRDefault="0035695D" w:rsidP="0035695D">
      <w:pPr>
        <w:spacing w:line="288" w:lineRule="auto"/>
        <w:jc w:val="both"/>
        <w:rPr>
          <w:rFonts w:cstheme="minorHAnsi"/>
        </w:rPr>
      </w:pPr>
    </w:p>
    <w:p w:rsidR="0035695D" w:rsidRDefault="0035695D" w:rsidP="0035695D">
      <w:pPr>
        <w:spacing w:line="288" w:lineRule="auto"/>
        <w:jc w:val="both"/>
        <w:rPr>
          <w:rFonts w:cstheme="minorHAnsi"/>
        </w:rPr>
      </w:pPr>
      <w:r>
        <w:rPr>
          <w:rFonts w:cstheme="minorHAnsi" w:hint="eastAsia"/>
        </w:rPr>
        <w:t>The</w:t>
      </w:r>
      <w:r>
        <w:rPr>
          <w:rFonts w:cstheme="minorHAnsi" w:hint="eastAsia"/>
          <w:b/>
          <w:bCs/>
        </w:rPr>
        <w:t xml:space="preserve"> va</w:t>
      </w:r>
      <w:r>
        <w:rPr>
          <w:rFonts w:cstheme="minorHAnsi"/>
          <w:b/>
          <w:bCs/>
        </w:rPr>
        <w:t>lues()</w:t>
      </w:r>
      <w:r>
        <w:rPr>
          <w:rFonts w:cstheme="minorHAnsi"/>
        </w:rPr>
        <w:t xml:space="preserve"> method is a static method that is automatically generated by the compiler to return an array of the enum constants (an array of references to the objects of the enum type).</w:t>
      </w:r>
    </w:p>
    <w:p w:rsidR="0035695D" w:rsidRDefault="0035695D" w:rsidP="0035695D">
      <w:pPr>
        <w:spacing w:line="288" w:lineRule="auto"/>
        <w:jc w:val="both"/>
        <w:rPr>
          <w:rFonts w:cstheme="minorHAnsi"/>
        </w:rPr>
      </w:pPr>
    </w:p>
    <w:p w:rsidR="0035695D" w:rsidRDefault="0035695D" w:rsidP="0035695D">
      <w:pPr>
        <w:spacing w:line="288" w:lineRule="auto"/>
        <w:jc w:val="both"/>
        <w:rPr>
          <w:rFonts w:cstheme="minorHAnsi"/>
        </w:rPr>
      </w:pPr>
      <w:r>
        <w:rPr>
          <w:rFonts w:cstheme="minorHAnsi"/>
        </w:rPr>
        <w:t xml:space="preserve">The generic class EnumSet’s static method range() returns a collection of the enum constants in the range specified by two endpoints. In the above code, range() takes two enum constants as arguments. </w:t>
      </w:r>
      <w:r>
        <w:rPr>
          <w:rFonts w:cstheme="minorHAnsi"/>
          <w:b/>
          <w:bCs/>
        </w:rPr>
        <w:t>The first constant should be declared before the second</w:t>
      </w:r>
      <w:r>
        <w:rPr>
          <w:rFonts w:cstheme="minorHAnsi"/>
        </w:rPr>
        <w:t xml:space="preserve"> (the ordinal() method of a enum constant can return the position of the constant in all declared constants). If this constraint is violated (for example, when </w:t>
      </w:r>
      <w:r>
        <w:rPr>
          <w:rFonts w:cstheme="minorHAnsi"/>
          <w:b/>
          <w:bCs/>
        </w:rPr>
        <w:t>EnumSet.range(Book.CPPHTP, Book.JHTP)</w:t>
      </w:r>
      <w:r>
        <w:rPr>
          <w:rFonts w:cstheme="minorHAnsi"/>
        </w:rPr>
        <w:t xml:space="preserve"> is used in the code), an </w:t>
      </w:r>
      <w:r>
        <w:rPr>
          <w:rFonts w:cstheme="minorHAnsi"/>
          <w:b/>
          <w:bCs/>
        </w:rPr>
        <w:t>java.lang.IllegalArgumentException</w:t>
      </w:r>
      <w:r>
        <w:rPr>
          <w:rFonts w:cstheme="minorHAnsi"/>
        </w:rPr>
        <w:t xml:space="preserve"> will be thrown.</w:t>
      </w:r>
    </w:p>
    <w:p w:rsidR="0035695D" w:rsidRDefault="0035695D" w:rsidP="0035695D">
      <w:pPr>
        <w:spacing w:line="288" w:lineRule="auto"/>
        <w:jc w:val="both"/>
        <w:rPr>
          <w:rFonts w:cstheme="minorHAnsi"/>
          <w:b/>
          <w:sz w:val="28"/>
        </w:rPr>
      </w:pPr>
    </w:p>
    <w:p w:rsidR="0035695D" w:rsidRDefault="0035695D" w:rsidP="0035695D">
      <w:pPr>
        <w:spacing w:line="288" w:lineRule="auto"/>
        <w:jc w:val="both"/>
        <w:rPr>
          <w:rFonts w:cstheme="minorHAnsi"/>
          <w:b/>
          <w:sz w:val="28"/>
        </w:rPr>
      </w:pPr>
      <w:r>
        <w:rPr>
          <w:rFonts w:cstheme="minorHAnsi"/>
          <w:b/>
          <w:sz w:val="28"/>
        </w:rPr>
        <w:t>Lab e</w:t>
      </w:r>
      <w:r>
        <w:rPr>
          <w:rFonts w:cstheme="minorHAnsi" w:hint="eastAsia"/>
          <w:b/>
          <w:sz w:val="28"/>
        </w:rPr>
        <w:t>xercise：</w:t>
      </w:r>
    </w:p>
    <w:p w:rsidR="0035695D" w:rsidRDefault="0035695D" w:rsidP="0035695D">
      <w:pPr>
        <w:pStyle w:val="a5"/>
        <w:widowControl/>
        <w:numPr>
          <w:ilvl w:val="0"/>
          <w:numId w:val="6"/>
        </w:numPr>
        <w:autoSpaceDE/>
        <w:autoSpaceDN/>
        <w:spacing w:line="288" w:lineRule="auto"/>
        <w:contextualSpacing/>
        <w:jc w:val="both"/>
        <w:rPr>
          <w:rFonts w:cstheme="minorHAnsi"/>
        </w:rPr>
      </w:pPr>
      <w:r>
        <w:rPr>
          <w:rFonts w:cstheme="minorHAnsi" w:hint="eastAsia"/>
        </w:rPr>
        <w:t>Create</w:t>
      </w:r>
      <w:r>
        <w:rPr>
          <w:rFonts w:cstheme="minorHAnsi"/>
        </w:rPr>
        <w:t xml:space="preserve"> an enum type PhoneModel, which contains the following constants: IPHONE, HUAWEI, PIXEL, SAMSUNG, LG.</w:t>
      </w:r>
    </w:p>
    <w:p w:rsidR="0035695D" w:rsidRDefault="0035695D" w:rsidP="0035695D">
      <w:pPr>
        <w:pStyle w:val="a5"/>
        <w:widowControl/>
        <w:numPr>
          <w:ilvl w:val="0"/>
          <w:numId w:val="6"/>
        </w:numPr>
        <w:autoSpaceDE/>
        <w:autoSpaceDN/>
        <w:spacing w:line="288" w:lineRule="auto"/>
        <w:contextualSpacing/>
        <w:jc w:val="both"/>
        <w:rPr>
          <w:rFonts w:cstheme="minorHAnsi"/>
        </w:rPr>
      </w:pPr>
      <w:r>
        <w:rPr>
          <w:rFonts w:cstheme="minorHAnsi"/>
        </w:rPr>
        <w:t>Create a field named price (int type). Write a getter method for this field.</w:t>
      </w:r>
    </w:p>
    <w:p w:rsidR="0035695D" w:rsidRDefault="0035695D" w:rsidP="0035695D">
      <w:pPr>
        <w:pStyle w:val="a5"/>
        <w:widowControl/>
        <w:numPr>
          <w:ilvl w:val="0"/>
          <w:numId w:val="6"/>
        </w:numPr>
        <w:autoSpaceDE/>
        <w:autoSpaceDN/>
        <w:spacing w:line="288" w:lineRule="auto"/>
        <w:contextualSpacing/>
        <w:jc w:val="both"/>
        <w:rPr>
          <w:rFonts w:cstheme="minorHAnsi"/>
        </w:rPr>
      </w:pPr>
      <w:r>
        <w:rPr>
          <w:rFonts w:cstheme="minorHAnsi"/>
        </w:rPr>
        <w:t>Create a one-argument constructor PhoneModel(int price) that can be used to create the enum constants. The prices for the five models are: 9999, 8888,6666, 9399, 5588.</w:t>
      </w:r>
    </w:p>
    <w:p w:rsidR="0035695D" w:rsidRDefault="0035695D" w:rsidP="0035695D">
      <w:pPr>
        <w:pStyle w:val="a5"/>
        <w:widowControl/>
        <w:numPr>
          <w:ilvl w:val="0"/>
          <w:numId w:val="6"/>
        </w:numPr>
        <w:autoSpaceDE/>
        <w:autoSpaceDN/>
        <w:spacing w:line="288" w:lineRule="auto"/>
        <w:contextualSpacing/>
        <w:jc w:val="both"/>
        <w:rPr>
          <w:rFonts w:cstheme="minorHAnsi"/>
        </w:rPr>
      </w:pPr>
      <w:r>
        <w:rPr>
          <w:rFonts w:cstheme="minorHAnsi" w:hint="eastAsia"/>
        </w:rPr>
        <w:t>Write a test program</w:t>
      </w:r>
      <w:r>
        <w:rPr>
          <w:rFonts w:cstheme="minorHAnsi" w:hint="eastAsia"/>
          <w:lang w:eastAsia="zh-CN"/>
        </w:rPr>
        <w:t xml:space="preserve"> </w:t>
      </w:r>
      <w:r>
        <w:rPr>
          <w:rFonts w:cstheme="minorHAnsi" w:hint="eastAsia"/>
        </w:rPr>
        <w:t>.</w:t>
      </w:r>
      <w:r>
        <w:rPr>
          <w:rFonts w:cstheme="minorHAnsi"/>
        </w:rPr>
        <w:t>It contains a main method that recommends possible phones for a user based on the user’s budget.</w:t>
      </w:r>
    </w:p>
    <w:p w:rsidR="0035695D" w:rsidRDefault="0035695D" w:rsidP="0035695D">
      <w:pPr>
        <w:spacing w:line="288" w:lineRule="auto"/>
        <w:jc w:val="both"/>
        <w:rPr>
          <w:rFonts w:cstheme="minorHAnsi"/>
        </w:rPr>
      </w:pPr>
    </w:p>
    <w:p w:rsidR="0035695D" w:rsidRDefault="0035695D" w:rsidP="0035695D">
      <w:pPr>
        <w:spacing w:line="288" w:lineRule="auto"/>
        <w:jc w:val="both"/>
        <w:rPr>
          <w:rFonts w:cstheme="minorHAnsi"/>
        </w:rPr>
      </w:pPr>
      <w:r>
        <w:rPr>
          <w:rFonts w:cstheme="minorHAnsi"/>
        </w:rPr>
        <w:lastRenderedPageBreak/>
        <w:t>Three sample runs:</w:t>
      </w:r>
    </w:p>
    <w:p w:rsidR="0035695D" w:rsidRDefault="0035695D" w:rsidP="0035695D">
      <w:pPr>
        <w:spacing w:line="288" w:lineRule="auto"/>
        <w:jc w:val="both"/>
        <w:rPr>
          <w:rFonts w:cstheme="minorHAnsi"/>
        </w:rPr>
      </w:pPr>
    </w:p>
    <w:p w:rsidR="0035695D" w:rsidRDefault="0035695D" w:rsidP="0035695D">
      <w:pPr>
        <w:spacing w:line="288" w:lineRule="auto"/>
        <w:jc w:val="both"/>
        <w:rPr>
          <w:rFonts w:cstheme="minorHAnsi"/>
        </w:rPr>
      </w:pPr>
      <w:r>
        <w:rPr>
          <w:noProof/>
          <w:lang w:eastAsia="zh-CN" w:bidi="ar-SA"/>
        </w:rPr>
        <w:drawing>
          <wp:inline distT="0" distB="0" distL="0" distR="0" wp14:anchorId="1FE85BEF" wp14:editId="301BB099">
            <wp:extent cx="2552700" cy="351155"/>
            <wp:effectExtent l="9525" t="9525" r="9525" b="203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rcRect l="-1" t="2037" r="1495" b="46958"/>
                    <a:stretch>
                      <a:fillRect/>
                    </a:stretch>
                  </pic:blipFill>
                  <pic:spPr>
                    <a:xfrm>
                      <a:off x="0" y="0"/>
                      <a:ext cx="2553306" cy="351775"/>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rsidR="0035695D" w:rsidRDefault="0035695D" w:rsidP="0035695D">
      <w:pPr>
        <w:spacing w:line="288" w:lineRule="auto"/>
        <w:jc w:val="both"/>
        <w:rPr>
          <w:rFonts w:cstheme="minorHAnsi"/>
        </w:rPr>
      </w:pPr>
      <w:r>
        <w:rPr>
          <w:noProof/>
          <w:lang w:eastAsia="zh-CN" w:bidi="ar-SA"/>
        </w:rPr>
        <w:drawing>
          <wp:inline distT="0" distB="0" distL="0" distR="0" wp14:anchorId="3152B014" wp14:editId="4C39C894">
            <wp:extent cx="2566670" cy="695960"/>
            <wp:effectExtent l="9525" t="9525" r="14605"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rcRect b="31675"/>
                    <a:stretch>
                      <a:fillRect/>
                    </a:stretch>
                  </pic:blipFill>
                  <pic:spPr>
                    <a:xfrm>
                      <a:off x="0" y="0"/>
                      <a:ext cx="2623257" cy="711665"/>
                    </a:xfrm>
                    <a:prstGeom prst="rect">
                      <a:avLst/>
                    </a:prstGeom>
                    <a:ln>
                      <a:solidFill>
                        <a:schemeClr val="tx1"/>
                      </a:solidFill>
                    </a:ln>
                  </pic:spPr>
                </pic:pic>
              </a:graphicData>
            </a:graphic>
          </wp:inline>
        </w:drawing>
      </w:r>
    </w:p>
    <w:p w:rsidR="0035695D" w:rsidRDefault="0035695D" w:rsidP="0035695D">
      <w:pPr>
        <w:spacing w:line="288" w:lineRule="auto"/>
        <w:jc w:val="both"/>
        <w:rPr>
          <w:rFonts w:cstheme="minorHAnsi"/>
        </w:rPr>
      </w:pPr>
      <w:r>
        <w:rPr>
          <w:noProof/>
          <w:lang w:eastAsia="zh-CN" w:bidi="ar-SA"/>
        </w:rPr>
        <w:drawing>
          <wp:inline distT="0" distB="0" distL="0" distR="0" wp14:anchorId="5FD0C362" wp14:editId="66E47CD6">
            <wp:extent cx="2552700" cy="1054735"/>
            <wp:effectExtent l="9525" t="9525" r="9525" b="215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rcRect r="5176" b="25358"/>
                    <a:stretch>
                      <a:fillRect/>
                    </a:stretch>
                  </pic:blipFill>
                  <pic:spPr>
                    <a:xfrm>
                      <a:off x="0" y="0"/>
                      <a:ext cx="2588586" cy="106931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bookmarkEnd w:id="3"/>
    <w:p w:rsidR="0035695D" w:rsidRDefault="0035695D" w:rsidP="0035695D">
      <w:pPr>
        <w:rPr>
          <w:b/>
        </w:rPr>
      </w:pPr>
    </w:p>
    <w:p w:rsidR="0035695D" w:rsidRDefault="0035695D" w:rsidP="0035695D">
      <w:pPr>
        <w:rPr>
          <w:b/>
        </w:rPr>
      </w:pPr>
    </w:p>
    <w:p w:rsidR="0035695D" w:rsidRDefault="0035695D" w:rsidP="0035695D">
      <w:pPr>
        <w:spacing w:afterLines="50" w:after="120" w:line="288" w:lineRule="auto"/>
        <w:jc w:val="both"/>
      </w:pPr>
      <w:r>
        <w:rPr>
          <w:rFonts w:cstheme="minorHAnsi"/>
          <w:b/>
        </w:rPr>
        <w:t xml:space="preserve">Part </w:t>
      </w:r>
      <w:r>
        <w:rPr>
          <w:rFonts w:cstheme="minorHAnsi" w:hint="eastAsia"/>
          <w:b/>
          <w:lang w:eastAsia="zh-CN"/>
        </w:rPr>
        <w:t>2</w:t>
      </w:r>
      <w:r>
        <w:rPr>
          <w:rFonts w:cstheme="minorHAnsi"/>
          <w:b/>
        </w:rPr>
        <w:t xml:space="preserve">: </w:t>
      </w:r>
      <w:r>
        <w:rPr>
          <w:rFonts w:cstheme="minorHAnsi" w:hint="eastAsia"/>
          <w:b/>
          <w:lang w:eastAsia="zh-CN"/>
        </w:rPr>
        <w:t>I</w:t>
      </w:r>
      <w:r>
        <w:rPr>
          <w:rFonts w:cstheme="minorHAnsi" w:hint="eastAsia"/>
          <w:b/>
        </w:rPr>
        <w:t>nheritance</w:t>
      </w:r>
    </w:p>
    <w:p w:rsidR="0035695D" w:rsidRDefault="0035695D" w:rsidP="0035695D">
      <w:pPr>
        <w:rPr>
          <w:rFonts w:eastAsia="PMingLiU"/>
          <w:b/>
          <w:lang w:eastAsia="zh-TW"/>
        </w:rPr>
      </w:pPr>
      <w:r>
        <w:rPr>
          <w:rFonts w:eastAsia="PMingLiU" w:hint="eastAsia"/>
          <w:b/>
          <w:lang w:eastAsia="zh-TW"/>
        </w:rPr>
        <w:t xml:space="preserve">Copy the following code to Circle.java </w:t>
      </w:r>
    </w:p>
    <w:tbl>
      <w:tblPr>
        <w:tblStyle w:val="aa"/>
        <w:tblW w:w="0" w:type="auto"/>
        <w:tblInd w:w="534" w:type="dxa"/>
        <w:tblLook w:val="04A0" w:firstRow="1" w:lastRow="0" w:firstColumn="1" w:lastColumn="0" w:noHBand="0" w:noVBand="1"/>
      </w:tblPr>
      <w:tblGrid>
        <w:gridCol w:w="7371"/>
      </w:tblGrid>
      <w:tr w:rsidR="0035695D" w:rsidTr="005C6CE6">
        <w:tc>
          <w:tcPr>
            <w:tcW w:w="7371" w:type="dxa"/>
          </w:tcPr>
          <w:p w:rsidR="0035695D" w:rsidRDefault="0035695D" w:rsidP="005C6CE6">
            <w:pPr>
              <w:rPr>
                <w:rFonts w:eastAsia="PMingLiU"/>
                <w:sz w:val="16"/>
                <w:szCs w:val="16"/>
                <w:lang w:eastAsia="zh-TW"/>
              </w:rPr>
            </w:pPr>
            <w:r>
              <w:rPr>
                <w:rFonts w:eastAsia="PMingLiU"/>
                <w:sz w:val="16"/>
                <w:szCs w:val="16"/>
                <w:lang w:eastAsia="zh-TW"/>
              </w:rPr>
              <w:t>public class Circle {</w:t>
            </w:r>
          </w:p>
          <w:p w:rsidR="0035695D" w:rsidRDefault="0035695D" w:rsidP="005C6CE6">
            <w:pPr>
              <w:rPr>
                <w:rFonts w:eastAsia="PMingLiU"/>
                <w:sz w:val="16"/>
                <w:szCs w:val="16"/>
                <w:lang w:eastAsia="zh-TW"/>
              </w:rPr>
            </w:pPr>
            <w:r>
              <w:rPr>
                <w:rFonts w:eastAsia="PMingLiU"/>
                <w:sz w:val="16"/>
                <w:szCs w:val="16"/>
                <w:lang w:eastAsia="zh-TW"/>
              </w:rPr>
              <w:t xml:space="preserve">    private double radius;</w:t>
            </w:r>
          </w:p>
          <w:p w:rsidR="0035695D" w:rsidRDefault="0035695D" w:rsidP="005C6CE6">
            <w:pPr>
              <w:rPr>
                <w:rFonts w:eastAsia="PMingLiU"/>
                <w:sz w:val="16"/>
                <w:szCs w:val="16"/>
                <w:lang w:eastAsia="zh-TW"/>
              </w:rPr>
            </w:pPr>
            <w:r>
              <w:rPr>
                <w:rFonts w:eastAsia="PMingLiU"/>
                <w:sz w:val="16"/>
                <w:szCs w:val="16"/>
                <w:lang w:eastAsia="zh-TW"/>
              </w:rPr>
              <w:t xml:space="preserve">    private double x;</w:t>
            </w:r>
          </w:p>
          <w:p w:rsidR="0035695D" w:rsidRDefault="0035695D" w:rsidP="005C6CE6">
            <w:pPr>
              <w:rPr>
                <w:rFonts w:eastAsia="PMingLiU"/>
                <w:sz w:val="16"/>
                <w:szCs w:val="16"/>
                <w:lang w:eastAsia="zh-TW"/>
              </w:rPr>
            </w:pPr>
            <w:r>
              <w:rPr>
                <w:rFonts w:eastAsia="PMingLiU"/>
                <w:sz w:val="16"/>
                <w:szCs w:val="16"/>
                <w:lang w:eastAsia="zh-TW"/>
              </w:rPr>
              <w:t xml:space="preserve">    private double y;</w:t>
            </w:r>
          </w:p>
          <w:p w:rsidR="0035695D" w:rsidRDefault="0035695D" w:rsidP="005C6CE6">
            <w:pPr>
              <w:rPr>
                <w:rFonts w:eastAsia="PMingLiU"/>
                <w:sz w:val="16"/>
                <w:szCs w:val="16"/>
                <w:lang w:eastAsia="zh-TW"/>
              </w:rPr>
            </w:pPr>
            <w:r>
              <w:rPr>
                <w:rFonts w:eastAsia="PMingLiU"/>
                <w:sz w:val="16"/>
                <w:szCs w:val="16"/>
                <w:lang w:eastAsia="zh-TW"/>
              </w:rPr>
              <w:t xml:space="preserve">    static final int DEFAULT_RADIUS = 5;</w:t>
            </w:r>
          </w:p>
          <w:p w:rsidR="0035695D" w:rsidRDefault="0035695D" w:rsidP="005C6CE6">
            <w:pPr>
              <w:rPr>
                <w:rFonts w:eastAsia="PMingLiU"/>
                <w:sz w:val="16"/>
                <w:szCs w:val="16"/>
                <w:lang w:eastAsia="zh-TW"/>
              </w:rPr>
            </w:pPr>
            <w:r>
              <w:rPr>
                <w:rFonts w:eastAsia="PMingLiU"/>
                <w:sz w:val="16"/>
                <w:szCs w:val="16"/>
                <w:lang w:eastAsia="zh-TW"/>
              </w:rPr>
              <w:t xml:space="preserve">    private static int screenSize = 10;</w:t>
            </w:r>
          </w:p>
          <w:p w:rsidR="0035695D" w:rsidRDefault="0035695D" w:rsidP="005C6CE6">
            <w:pPr>
              <w:rPr>
                <w:rFonts w:eastAsia="PMingLiU"/>
                <w:sz w:val="16"/>
                <w:szCs w:val="16"/>
                <w:lang w:eastAsia="zh-TW"/>
              </w:rPr>
            </w:pPr>
            <w:r>
              <w:rPr>
                <w:rFonts w:eastAsia="PMingLiU"/>
                <w:sz w:val="16"/>
                <w:szCs w:val="16"/>
                <w:lang w:eastAsia="zh-TW"/>
              </w:rPr>
              <w:t xml:space="preserve">    private </w:t>
            </w:r>
            <w:r>
              <w:rPr>
                <w:rFonts w:eastAsia="PMingLiU" w:hint="eastAsia"/>
                <w:sz w:val="16"/>
                <w:szCs w:val="16"/>
                <w:lang w:eastAsia="zh-TW"/>
              </w:rPr>
              <w:t>Shape</w:t>
            </w:r>
            <w:r>
              <w:rPr>
                <w:rFonts w:eastAsia="PMingLiU"/>
                <w:sz w:val="16"/>
                <w:szCs w:val="16"/>
                <w:lang w:eastAsia="zh-TW"/>
              </w:rPr>
              <w:t xml:space="preserve">Color color = </w:t>
            </w:r>
            <w:r>
              <w:rPr>
                <w:rFonts w:eastAsia="PMingLiU" w:hint="eastAsia"/>
                <w:sz w:val="16"/>
                <w:szCs w:val="16"/>
                <w:lang w:eastAsia="zh-TW"/>
              </w:rPr>
              <w:t>Shape</w:t>
            </w:r>
            <w:r>
              <w:rPr>
                <w:rFonts w:eastAsia="PMingLiU"/>
                <w:sz w:val="16"/>
                <w:szCs w:val="16"/>
                <w:lang w:eastAsia="zh-TW"/>
              </w:rPr>
              <w:t>Color.GRAY;</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 xml:space="preserve">    public Circle(double radius, double x, double y) {</w:t>
            </w:r>
          </w:p>
          <w:p w:rsidR="0035695D" w:rsidRDefault="0035695D" w:rsidP="005C6CE6">
            <w:pPr>
              <w:rPr>
                <w:rFonts w:eastAsia="PMingLiU"/>
                <w:sz w:val="16"/>
                <w:szCs w:val="16"/>
                <w:lang w:eastAsia="zh-TW"/>
              </w:rPr>
            </w:pPr>
            <w:r>
              <w:rPr>
                <w:rFonts w:eastAsia="PMingLiU"/>
                <w:sz w:val="16"/>
                <w:szCs w:val="16"/>
                <w:lang w:eastAsia="zh-TW"/>
              </w:rPr>
              <w:t xml:space="preserve">        this.radius = radius;</w:t>
            </w:r>
          </w:p>
          <w:p w:rsidR="0035695D" w:rsidRDefault="0035695D" w:rsidP="005C6CE6">
            <w:pPr>
              <w:rPr>
                <w:rFonts w:eastAsia="PMingLiU"/>
                <w:sz w:val="16"/>
                <w:szCs w:val="16"/>
                <w:lang w:eastAsia="zh-TW"/>
              </w:rPr>
            </w:pPr>
            <w:r>
              <w:rPr>
                <w:rFonts w:eastAsia="PMingLiU"/>
                <w:sz w:val="16"/>
                <w:szCs w:val="16"/>
                <w:lang w:eastAsia="zh-TW"/>
              </w:rPr>
              <w:t xml:space="preserve">        this.x = x;</w:t>
            </w:r>
          </w:p>
          <w:p w:rsidR="0035695D" w:rsidRDefault="0035695D" w:rsidP="005C6CE6">
            <w:pPr>
              <w:rPr>
                <w:rFonts w:eastAsia="PMingLiU"/>
                <w:sz w:val="16"/>
                <w:szCs w:val="16"/>
                <w:lang w:eastAsia="zh-TW"/>
              </w:rPr>
            </w:pPr>
            <w:r>
              <w:rPr>
                <w:rFonts w:eastAsia="PMingLiU"/>
                <w:sz w:val="16"/>
                <w:szCs w:val="16"/>
                <w:lang w:eastAsia="zh-TW"/>
              </w:rPr>
              <w:t xml:space="preserve">        this.y = y;</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 xml:space="preserve">    public Circle(double radius) {</w:t>
            </w:r>
          </w:p>
          <w:p w:rsidR="0035695D" w:rsidRDefault="0035695D" w:rsidP="005C6CE6">
            <w:pPr>
              <w:rPr>
                <w:rFonts w:eastAsia="PMingLiU"/>
                <w:sz w:val="16"/>
                <w:szCs w:val="16"/>
                <w:lang w:eastAsia="zh-TW"/>
              </w:rPr>
            </w:pPr>
            <w:r>
              <w:rPr>
                <w:rFonts w:eastAsia="PMingLiU"/>
                <w:sz w:val="16"/>
                <w:szCs w:val="16"/>
                <w:lang w:eastAsia="zh-TW"/>
              </w:rPr>
              <w:t xml:space="preserve">        this.radius = radius;</w:t>
            </w:r>
          </w:p>
          <w:p w:rsidR="0035695D" w:rsidRDefault="0035695D" w:rsidP="005C6CE6">
            <w:pPr>
              <w:rPr>
                <w:rFonts w:eastAsia="PMingLiU"/>
                <w:sz w:val="16"/>
                <w:szCs w:val="16"/>
                <w:lang w:eastAsia="zh-TW"/>
              </w:rPr>
            </w:pPr>
            <w:r>
              <w:rPr>
                <w:rFonts w:eastAsia="PMingLiU"/>
                <w:sz w:val="16"/>
                <w:szCs w:val="16"/>
                <w:lang w:eastAsia="zh-TW"/>
              </w:rPr>
              <w:t xml:space="preserve">        this.x = 0;</w:t>
            </w:r>
          </w:p>
          <w:p w:rsidR="0035695D" w:rsidRDefault="0035695D" w:rsidP="005C6CE6">
            <w:pPr>
              <w:rPr>
                <w:rFonts w:eastAsia="PMingLiU"/>
                <w:sz w:val="16"/>
                <w:szCs w:val="16"/>
                <w:lang w:eastAsia="zh-TW"/>
              </w:rPr>
            </w:pPr>
            <w:r>
              <w:rPr>
                <w:rFonts w:eastAsia="PMingLiU"/>
                <w:sz w:val="16"/>
                <w:szCs w:val="16"/>
                <w:lang w:eastAsia="zh-TW"/>
              </w:rPr>
              <w:t xml:space="preserve">        this.y = 0;</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 xml:space="preserve">    public Circle(double x, double y) {</w:t>
            </w:r>
          </w:p>
          <w:p w:rsidR="0035695D" w:rsidRDefault="0035695D" w:rsidP="005C6CE6">
            <w:pPr>
              <w:rPr>
                <w:rFonts w:eastAsia="PMingLiU"/>
                <w:sz w:val="16"/>
                <w:szCs w:val="16"/>
                <w:lang w:eastAsia="zh-TW"/>
              </w:rPr>
            </w:pPr>
            <w:r>
              <w:rPr>
                <w:rFonts w:eastAsia="PMingLiU"/>
                <w:sz w:val="16"/>
                <w:szCs w:val="16"/>
                <w:lang w:eastAsia="zh-TW"/>
              </w:rPr>
              <w:t xml:space="preserve">        this.radius = DEFAULT_RADIUS;</w:t>
            </w:r>
          </w:p>
          <w:p w:rsidR="0035695D" w:rsidRDefault="0035695D" w:rsidP="005C6CE6">
            <w:pPr>
              <w:rPr>
                <w:rFonts w:eastAsia="PMingLiU"/>
                <w:sz w:val="16"/>
                <w:szCs w:val="16"/>
                <w:lang w:eastAsia="zh-TW"/>
              </w:rPr>
            </w:pPr>
            <w:r>
              <w:rPr>
                <w:rFonts w:eastAsia="PMingLiU"/>
                <w:sz w:val="16"/>
                <w:szCs w:val="16"/>
                <w:lang w:eastAsia="zh-TW"/>
              </w:rPr>
              <w:t xml:space="preserve">        this.x = x;</w:t>
            </w:r>
          </w:p>
          <w:p w:rsidR="0035695D" w:rsidRDefault="0035695D" w:rsidP="005C6CE6">
            <w:pPr>
              <w:rPr>
                <w:rFonts w:eastAsia="PMingLiU"/>
                <w:sz w:val="16"/>
                <w:szCs w:val="16"/>
                <w:lang w:eastAsia="zh-TW"/>
              </w:rPr>
            </w:pPr>
            <w:r>
              <w:rPr>
                <w:rFonts w:eastAsia="PMingLiU"/>
                <w:sz w:val="16"/>
                <w:szCs w:val="16"/>
                <w:lang w:eastAsia="zh-TW"/>
              </w:rPr>
              <w:t xml:space="preserve">        this.y = y;</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 xml:space="preserve">    public static int getScreenSize() {</w:t>
            </w:r>
          </w:p>
          <w:p w:rsidR="0035695D" w:rsidRDefault="0035695D" w:rsidP="005C6CE6">
            <w:pPr>
              <w:rPr>
                <w:rFonts w:eastAsia="PMingLiU"/>
                <w:sz w:val="16"/>
                <w:szCs w:val="16"/>
                <w:lang w:eastAsia="zh-TW"/>
              </w:rPr>
            </w:pPr>
            <w:r>
              <w:rPr>
                <w:rFonts w:eastAsia="PMingLiU"/>
                <w:sz w:val="16"/>
                <w:szCs w:val="16"/>
                <w:lang w:eastAsia="zh-TW"/>
              </w:rPr>
              <w:t xml:space="preserve">        return screenSize;</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 xml:space="preserve">    public static void setScreenSize(int screenSize) {</w:t>
            </w:r>
          </w:p>
          <w:p w:rsidR="0035695D" w:rsidRDefault="0035695D" w:rsidP="005C6CE6">
            <w:pPr>
              <w:rPr>
                <w:rFonts w:eastAsia="PMingLiU"/>
                <w:sz w:val="16"/>
                <w:szCs w:val="16"/>
                <w:lang w:eastAsia="zh-TW"/>
              </w:rPr>
            </w:pPr>
            <w:r>
              <w:rPr>
                <w:rFonts w:eastAsia="PMingLiU"/>
                <w:sz w:val="16"/>
                <w:szCs w:val="16"/>
                <w:lang w:eastAsia="zh-TW"/>
              </w:rPr>
              <w:t xml:space="preserve">        Circle.screenSize = screenSize;</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 xml:space="preserve">    public void checkColor() {</w:t>
            </w:r>
          </w:p>
          <w:p w:rsidR="0035695D" w:rsidRDefault="0035695D" w:rsidP="005C6CE6">
            <w:pPr>
              <w:rPr>
                <w:rFonts w:eastAsia="PMingLiU"/>
                <w:sz w:val="16"/>
                <w:szCs w:val="16"/>
                <w:lang w:eastAsia="zh-TW"/>
              </w:rPr>
            </w:pPr>
            <w:r>
              <w:rPr>
                <w:rFonts w:eastAsia="PMingLiU"/>
                <w:sz w:val="16"/>
                <w:szCs w:val="16"/>
                <w:lang w:eastAsia="zh-TW"/>
              </w:rPr>
              <w:t xml:space="preserve">        if (isInBoundary()) {</w:t>
            </w:r>
          </w:p>
          <w:p w:rsidR="0035695D" w:rsidRDefault="0035695D" w:rsidP="005C6CE6">
            <w:pPr>
              <w:rPr>
                <w:rFonts w:eastAsia="PMingLiU"/>
                <w:sz w:val="16"/>
                <w:szCs w:val="16"/>
                <w:lang w:eastAsia="zh-TW"/>
              </w:rPr>
            </w:pPr>
            <w:r>
              <w:rPr>
                <w:rFonts w:eastAsia="PMingLiU"/>
                <w:sz w:val="16"/>
                <w:szCs w:val="16"/>
                <w:lang w:eastAsia="zh-TW"/>
              </w:rPr>
              <w:t xml:space="preserve">            color = </w:t>
            </w:r>
            <w:r>
              <w:rPr>
                <w:rFonts w:eastAsia="PMingLiU" w:hint="eastAsia"/>
                <w:sz w:val="16"/>
                <w:szCs w:val="16"/>
                <w:lang w:eastAsia="zh-TW"/>
              </w:rPr>
              <w:t>Shape</w:t>
            </w:r>
            <w:r>
              <w:rPr>
                <w:rFonts w:eastAsia="PMingLiU"/>
                <w:sz w:val="16"/>
                <w:szCs w:val="16"/>
                <w:lang w:eastAsia="zh-TW"/>
              </w:rPr>
              <w:t>Color.GREEN;</w:t>
            </w:r>
          </w:p>
          <w:p w:rsidR="0035695D" w:rsidRDefault="0035695D" w:rsidP="005C6CE6">
            <w:pPr>
              <w:rPr>
                <w:rFonts w:eastAsia="PMingLiU"/>
                <w:sz w:val="16"/>
                <w:szCs w:val="16"/>
                <w:lang w:eastAsia="zh-TW"/>
              </w:rPr>
            </w:pPr>
            <w:r>
              <w:rPr>
                <w:rFonts w:eastAsia="PMingLiU"/>
                <w:sz w:val="16"/>
                <w:szCs w:val="16"/>
                <w:lang w:eastAsia="zh-TW"/>
              </w:rPr>
              <w:t xml:space="preserve">        } else {</w:t>
            </w:r>
          </w:p>
          <w:p w:rsidR="0035695D" w:rsidRDefault="0035695D" w:rsidP="005C6CE6">
            <w:pPr>
              <w:rPr>
                <w:rFonts w:eastAsia="PMingLiU"/>
                <w:sz w:val="16"/>
                <w:szCs w:val="16"/>
                <w:lang w:eastAsia="zh-TW"/>
              </w:rPr>
            </w:pPr>
            <w:r>
              <w:rPr>
                <w:rFonts w:eastAsia="PMingLiU"/>
                <w:sz w:val="16"/>
                <w:szCs w:val="16"/>
                <w:lang w:eastAsia="zh-TW"/>
              </w:rPr>
              <w:t xml:space="preserve">            color = </w:t>
            </w:r>
            <w:r>
              <w:rPr>
                <w:rFonts w:eastAsia="PMingLiU" w:hint="eastAsia"/>
                <w:sz w:val="16"/>
                <w:szCs w:val="16"/>
                <w:lang w:eastAsia="zh-TW"/>
              </w:rPr>
              <w:t>Shape</w:t>
            </w:r>
            <w:r>
              <w:rPr>
                <w:rFonts w:eastAsia="PMingLiU"/>
                <w:sz w:val="16"/>
                <w:szCs w:val="16"/>
                <w:lang w:eastAsia="zh-TW"/>
              </w:rPr>
              <w:t>Color.RED;</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 xml:space="preserve">    public boolean isInBoundary() {</w:t>
            </w:r>
          </w:p>
          <w:p w:rsidR="0035695D" w:rsidRDefault="0035695D" w:rsidP="005C6CE6">
            <w:pPr>
              <w:rPr>
                <w:rFonts w:eastAsia="PMingLiU"/>
                <w:sz w:val="16"/>
                <w:szCs w:val="16"/>
                <w:lang w:eastAsia="zh-TW"/>
              </w:rPr>
            </w:pPr>
            <w:r>
              <w:rPr>
                <w:rFonts w:eastAsia="PMingLiU"/>
                <w:sz w:val="16"/>
                <w:szCs w:val="16"/>
                <w:lang w:eastAsia="zh-TW"/>
              </w:rPr>
              <w:t xml:space="preserve">        if (-1 * Circle.screenSize &gt; this.x - this.radius || Circle.screenSize &lt; this.x + this.radius) {</w:t>
            </w:r>
          </w:p>
          <w:p w:rsidR="0035695D" w:rsidRDefault="0035695D" w:rsidP="005C6CE6">
            <w:pPr>
              <w:rPr>
                <w:rFonts w:eastAsia="PMingLiU"/>
                <w:sz w:val="16"/>
                <w:szCs w:val="16"/>
                <w:lang w:eastAsia="zh-TW"/>
              </w:rPr>
            </w:pPr>
            <w:r>
              <w:rPr>
                <w:rFonts w:eastAsia="PMingLiU"/>
                <w:sz w:val="16"/>
                <w:szCs w:val="16"/>
                <w:lang w:eastAsia="zh-TW"/>
              </w:rPr>
              <w:t xml:space="preserve">            return false;</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sz w:val="16"/>
                <w:szCs w:val="16"/>
                <w:lang w:eastAsia="zh-TW"/>
              </w:rPr>
            </w:pPr>
            <w:r>
              <w:rPr>
                <w:rFonts w:eastAsia="PMingLiU"/>
                <w:sz w:val="16"/>
                <w:szCs w:val="16"/>
                <w:lang w:eastAsia="zh-TW"/>
              </w:rPr>
              <w:t xml:space="preserve">        if (-1 * Circle.screenSize &gt; this.y - this.radius || Circle.screenSize &lt; this.y + this.radius) {</w:t>
            </w:r>
          </w:p>
          <w:p w:rsidR="0035695D" w:rsidRDefault="0035695D" w:rsidP="005C6CE6">
            <w:pPr>
              <w:rPr>
                <w:rFonts w:eastAsia="PMingLiU"/>
                <w:sz w:val="16"/>
                <w:szCs w:val="16"/>
                <w:lang w:eastAsia="zh-TW"/>
              </w:rPr>
            </w:pPr>
            <w:r>
              <w:rPr>
                <w:rFonts w:eastAsia="PMingLiU"/>
                <w:sz w:val="16"/>
                <w:szCs w:val="16"/>
                <w:lang w:eastAsia="zh-TW"/>
              </w:rPr>
              <w:t xml:space="preserve">            return false;</w:t>
            </w:r>
          </w:p>
          <w:p w:rsidR="0035695D" w:rsidRDefault="0035695D" w:rsidP="005C6CE6">
            <w:pPr>
              <w:rPr>
                <w:rFonts w:eastAsia="PMingLiU"/>
                <w:sz w:val="16"/>
                <w:szCs w:val="16"/>
                <w:lang w:eastAsia="zh-TW"/>
              </w:rPr>
            </w:pPr>
            <w:r>
              <w:rPr>
                <w:rFonts w:eastAsia="PMingLiU"/>
                <w:sz w:val="16"/>
                <w:szCs w:val="16"/>
                <w:lang w:eastAsia="zh-TW"/>
              </w:rPr>
              <w:lastRenderedPageBreak/>
              <w:t xml:space="preserve">        }</w:t>
            </w:r>
          </w:p>
          <w:p w:rsidR="0035695D" w:rsidRDefault="0035695D" w:rsidP="005C6CE6">
            <w:pPr>
              <w:rPr>
                <w:rFonts w:eastAsia="PMingLiU"/>
                <w:sz w:val="16"/>
                <w:szCs w:val="16"/>
                <w:lang w:eastAsia="zh-TW"/>
              </w:rPr>
            </w:pPr>
            <w:r>
              <w:rPr>
                <w:rFonts w:eastAsia="PMingLiU"/>
                <w:sz w:val="16"/>
                <w:szCs w:val="16"/>
                <w:lang w:eastAsia="zh-TW"/>
              </w:rPr>
              <w:t xml:space="preserve">        return true;</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 xml:space="preserve">    @Override</w:t>
            </w:r>
          </w:p>
          <w:p w:rsidR="0035695D" w:rsidRDefault="0035695D" w:rsidP="005C6CE6">
            <w:pPr>
              <w:rPr>
                <w:rFonts w:eastAsia="PMingLiU"/>
                <w:sz w:val="16"/>
                <w:szCs w:val="16"/>
                <w:lang w:eastAsia="zh-TW"/>
              </w:rPr>
            </w:pPr>
            <w:r>
              <w:rPr>
                <w:rFonts w:eastAsia="PMingLiU"/>
                <w:sz w:val="16"/>
                <w:szCs w:val="16"/>
                <w:lang w:eastAsia="zh-TW"/>
              </w:rPr>
              <w:t xml:space="preserve">    public String toString() {</w:t>
            </w:r>
          </w:p>
          <w:p w:rsidR="0035695D" w:rsidRDefault="0035695D" w:rsidP="005C6CE6">
            <w:pPr>
              <w:rPr>
                <w:rFonts w:eastAsia="PMingLiU"/>
                <w:sz w:val="16"/>
                <w:szCs w:val="16"/>
                <w:lang w:eastAsia="zh-TW"/>
              </w:rPr>
            </w:pPr>
            <w:r>
              <w:rPr>
                <w:rFonts w:eastAsia="PMingLiU"/>
                <w:sz w:val="16"/>
                <w:szCs w:val="16"/>
                <w:lang w:eastAsia="zh-TW"/>
              </w:rPr>
              <w:t xml:space="preserve">        return "Circle{" + "radius=" + " x=" + x +</w:t>
            </w:r>
          </w:p>
          <w:p w:rsidR="0035695D" w:rsidRDefault="0035695D" w:rsidP="005C6CE6">
            <w:pPr>
              <w:rPr>
                <w:rFonts w:eastAsia="PMingLiU"/>
                <w:sz w:val="16"/>
                <w:szCs w:val="16"/>
                <w:lang w:eastAsia="zh-TW"/>
              </w:rPr>
            </w:pPr>
            <w:r>
              <w:rPr>
                <w:rFonts w:eastAsia="PMingLiU"/>
                <w:sz w:val="16"/>
                <w:szCs w:val="16"/>
                <w:lang w:eastAsia="zh-TW"/>
              </w:rPr>
              <w:t xml:space="preserve">                ", y=" + y + ", color=" + color + "}\n";</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 xml:space="preserve">    public double getRadius() {</w:t>
            </w:r>
          </w:p>
          <w:p w:rsidR="0035695D" w:rsidRDefault="0035695D" w:rsidP="005C6CE6">
            <w:pPr>
              <w:rPr>
                <w:rFonts w:eastAsia="PMingLiU"/>
                <w:sz w:val="16"/>
                <w:szCs w:val="16"/>
                <w:lang w:eastAsia="zh-TW"/>
              </w:rPr>
            </w:pPr>
            <w:r>
              <w:rPr>
                <w:rFonts w:eastAsia="PMingLiU"/>
                <w:sz w:val="16"/>
                <w:szCs w:val="16"/>
                <w:lang w:eastAsia="zh-TW"/>
              </w:rPr>
              <w:t xml:space="preserve">        return radius;</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 xml:space="preserve">    public void setRadius(double radius) {</w:t>
            </w:r>
          </w:p>
          <w:p w:rsidR="0035695D" w:rsidRDefault="0035695D" w:rsidP="005C6CE6">
            <w:pPr>
              <w:rPr>
                <w:rFonts w:eastAsia="PMingLiU"/>
                <w:sz w:val="16"/>
                <w:szCs w:val="16"/>
                <w:lang w:eastAsia="zh-TW"/>
              </w:rPr>
            </w:pPr>
            <w:r>
              <w:rPr>
                <w:rFonts w:eastAsia="PMingLiU"/>
                <w:sz w:val="16"/>
                <w:szCs w:val="16"/>
                <w:lang w:eastAsia="zh-TW"/>
              </w:rPr>
              <w:t xml:space="preserve">        this.radius = radius;</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 xml:space="preserve">    public double getX() {</w:t>
            </w:r>
          </w:p>
          <w:p w:rsidR="0035695D" w:rsidRDefault="0035695D" w:rsidP="005C6CE6">
            <w:pPr>
              <w:rPr>
                <w:rFonts w:eastAsia="PMingLiU"/>
                <w:sz w:val="16"/>
                <w:szCs w:val="16"/>
                <w:lang w:eastAsia="zh-TW"/>
              </w:rPr>
            </w:pPr>
            <w:r>
              <w:rPr>
                <w:rFonts w:eastAsia="PMingLiU"/>
                <w:sz w:val="16"/>
                <w:szCs w:val="16"/>
                <w:lang w:eastAsia="zh-TW"/>
              </w:rPr>
              <w:t xml:space="preserve">        return x;</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 xml:space="preserve">    public void setX(double x) {</w:t>
            </w:r>
          </w:p>
          <w:p w:rsidR="0035695D" w:rsidRDefault="0035695D" w:rsidP="005C6CE6">
            <w:pPr>
              <w:rPr>
                <w:rFonts w:eastAsia="PMingLiU"/>
                <w:sz w:val="16"/>
                <w:szCs w:val="16"/>
                <w:lang w:eastAsia="zh-TW"/>
              </w:rPr>
            </w:pPr>
            <w:r>
              <w:rPr>
                <w:rFonts w:eastAsia="PMingLiU"/>
                <w:sz w:val="16"/>
                <w:szCs w:val="16"/>
                <w:lang w:eastAsia="zh-TW"/>
              </w:rPr>
              <w:t xml:space="preserve">        this.x = x;</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 xml:space="preserve">    public double getY() {</w:t>
            </w:r>
          </w:p>
          <w:p w:rsidR="0035695D" w:rsidRDefault="0035695D" w:rsidP="005C6CE6">
            <w:pPr>
              <w:rPr>
                <w:rFonts w:eastAsia="PMingLiU"/>
                <w:sz w:val="16"/>
                <w:szCs w:val="16"/>
                <w:lang w:eastAsia="zh-TW"/>
              </w:rPr>
            </w:pPr>
            <w:r>
              <w:rPr>
                <w:rFonts w:eastAsia="PMingLiU"/>
                <w:sz w:val="16"/>
                <w:szCs w:val="16"/>
                <w:lang w:eastAsia="zh-TW"/>
              </w:rPr>
              <w:t xml:space="preserve">        return y;</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 xml:space="preserve">    public void setY(double y) {</w:t>
            </w:r>
          </w:p>
          <w:p w:rsidR="0035695D" w:rsidRDefault="0035695D" w:rsidP="005C6CE6">
            <w:pPr>
              <w:rPr>
                <w:rFonts w:eastAsia="PMingLiU"/>
                <w:sz w:val="16"/>
                <w:szCs w:val="16"/>
                <w:lang w:eastAsia="zh-TW"/>
              </w:rPr>
            </w:pPr>
            <w:r>
              <w:rPr>
                <w:rFonts w:eastAsia="PMingLiU"/>
                <w:sz w:val="16"/>
                <w:szCs w:val="16"/>
                <w:lang w:eastAsia="zh-TW"/>
              </w:rPr>
              <w:t xml:space="preserve">        this.y = y;</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 xml:space="preserve">    public void draw() {</w:t>
            </w:r>
          </w:p>
          <w:p w:rsidR="0035695D" w:rsidRDefault="0035695D" w:rsidP="005C6CE6">
            <w:pPr>
              <w:rPr>
                <w:rFonts w:eastAsia="PMingLiU"/>
                <w:sz w:val="16"/>
                <w:szCs w:val="16"/>
                <w:lang w:eastAsia="zh-TW"/>
              </w:rPr>
            </w:pPr>
            <w:r>
              <w:rPr>
                <w:rFonts w:eastAsia="PMingLiU"/>
                <w:sz w:val="16"/>
                <w:szCs w:val="16"/>
                <w:lang w:eastAsia="zh-TW"/>
              </w:rPr>
              <w:t xml:space="preserve">        StdDraw.setPenColor(color.getColor());</w:t>
            </w:r>
          </w:p>
          <w:p w:rsidR="0035695D" w:rsidRDefault="0035695D" w:rsidP="005C6CE6">
            <w:pPr>
              <w:rPr>
                <w:rFonts w:eastAsia="PMingLiU"/>
                <w:sz w:val="16"/>
                <w:szCs w:val="16"/>
                <w:lang w:eastAsia="zh-TW"/>
              </w:rPr>
            </w:pPr>
            <w:r>
              <w:rPr>
                <w:rFonts w:eastAsia="PMingLiU"/>
                <w:sz w:val="16"/>
                <w:szCs w:val="16"/>
                <w:lang w:eastAsia="zh-TW"/>
              </w:rPr>
              <w:t xml:space="preserve">        StdDraw.filledCircle(x, y, radius);</w:t>
            </w:r>
          </w:p>
          <w:p w:rsidR="0035695D" w:rsidRDefault="0035695D" w:rsidP="005C6CE6">
            <w:pPr>
              <w:rPr>
                <w:rFonts w:eastAsia="PMingLiU"/>
                <w:sz w:val="16"/>
                <w:szCs w:val="16"/>
                <w:lang w:eastAsia="zh-TW"/>
              </w:rPr>
            </w:pPr>
            <w:r>
              <w:rPr>
                <w:rFonts w:eastAsia="PMingLiU"/>
                <w:sz w:val="16"/>
                <w:szCs w:val="16"/>
                <w:lang w:eastAsia="zh-TW"/>
              </w:rPr>
              <w:t xml:space="preserve">    }</w:t>
            </w:r>
          </w:p>
          <w:p w:rsidR="0035695D" w:rsidRDefault="0035695D" w:rsidP="005C6CE6">
            <w:pPr>
              <w:rPr>
                <w:rFonts w:eastAsia="PMingLiU"/>
                <w:lang w:eastAsia="zh-TW"/>
              </w:rPr>
            </w:pPr>
            <w:r>
              <w:rPr>
                <w:rFonts w:eastAsia="PMingLiU"/>
                <w:sz w:val="16"/>
                <w:szCs w:val="16"/>
                <w:lang w:eastAsia="zh-TW"/>
              </w:rPr>
              <w:t>}</w:t>
            </w:r>
          </w:p>
        </w:tc>
      </w:tr>
    </w:tbl>
    <w:p w:rsidR="0035695D" w:rsidRDefault="0035695D" w:rsidP="0035695D">
      <w:pPr>
        <w:rPr>
          <w:rFonts w:eastAsia="PMingLiU"/>
          <w:lang w:eastAsia="zh-TW"/>
        </w:rPr>
      </w:pPr>
    </w:p>
    <w:p w:rsidR="0035695D" w:rsidRDefault="0035695D" w:rsidP="0035695D">
      <w:pPr>
        <w:rPr>
          <w:rFonts w:eastAsia="PMingLiU"/>
          <w:b/>
          <w:lang w:eastAsia="zh-TW"/>
        </w:rPr>
      </w:pPr>
      <w:r>
        <w:rPr>
          <w:rFonts w:eastAsia="PMingLiU" w:hint="eastAsia"/>
          <w:b/>
          <w:lang w:eastAsia="zh-TW"/>
        </w:rPr>
        <w:t xml:space="preserve">Copy the following code to </w:t>
      </w:r>
      <w:r>
        <w:rPr>
          <w:rFonts w:eastAsia="PMingLiU"/>
          <w:b/>
          <w:lang w:eastAsia="zh-TW"/>
        </w:rPr>
        <w:t>Rectangle</w:t>
      </w:r>
      <w:r>
        <w:rPr>
          <w:rFonts w:eastAsia="PMingLiU" w:hint="eastAsia"/>
          <w:b/>
          <w:lang w:eastAsia="zh-TW"/>
        </w:rPr>
        <w:t xml:space="preserve">.java </w:t>
      </w:r>
    </w:p>
    <w:tbl>
      <w:tblPr>
        <w:tblStyle w:val="aa"/>
        <w:tblW w:w="0" w:type="auto"/>
        <w:tblInd w:w="534" w:type="dxa"/>
        <w:tblLook w:val="04A0" w:firstRow="1" w:lastRow="0" w:firstColumn="1" w:lastColumn="0" w:noHBand="0" w:noVBand="1"/>
      </w:tblPr>
      <w:tblGrid>
        <w:gridCol w:w="7371"/>
      </w:tblGrid>
      <w:tr w:rsidR="0035695D" w:rsidTr="005C6CE6">
        <w:tc>
          <w:tcPr>
            <w:tcW w:w="7371" w:type="dxa"/>
          </w:tcPr>
          <w:p w:rsidR="0035695D" w:rsidRDefault="0035695D" w:rsidP="005C6CE6">
            <w:pPr>
              <w:rPr>
                <w:rFonts w:eastAsia="PMingLiU"/>
                <w:sz w:val="16"/>
                <w:szCs w:val="16"/>
                <w:lang w:eastAsia="zh-TW"/>
              </w:rPr>
            </w:pPr>
            <w:r>
              <w:rPr>
                <w:rFonts w:eastAsia="PMingLiU"/>
                <w:sz w:val="16"/>
                <w:szCs w:val="16"/>
                <w:lang w:eastAsia="zh-TW"/>
              </w:rPr>
              <w:t>public class Rectangle {</w:t>
            </w:r>
          </w:p>
          <w:p w:rsidR="0035695D" w:rsidRDefault="0035695D" w:rsidP="005C6CE6">
            <w:pPr>
              <w:rPr>
                <w:rFonts w:eastAsia="PMingLiU"/>
                <w:sz w:val="16"/>
                <w:szCs w:val="16"/>
                <w:lang w:eastAsia="zh-TW"/>
              </w:rPr>
            </w:pPr>
            <w:r>
              <w:rPr>
                <w:rFonts w:eastAsia="PMingLiU"/>
                <w:sz w:val="16"/>
                <w:szCs w:val="16"/>
                <w:lang w:eastAsia="zh-TW"/>
              </w:rPr>
              <w:tab/>
              <w:t>private double x;</w:t>
            </w:r>
          </w:p>
          <w:p w:rsidR="0035695D" w:rsidRDefault="0035695D" w:rsidP="005C6CE6">
            <w:pPr>
              <w:rPr>
                <w:rFonts w:eastAsia="PMingLiU"/>
                <w:sz w:val="16"/>
                <w:szCs w:val="16"/>
                <w:lang w:eastAsia="zh-TW"/>
              </w:rPr>
            </w:pPr>
            <w:r>
              <w:rPr>
                <w:rFonts w:eastAsia="PMingLiU"/>
                <w:sz w:val="16"/>
                <w:szCs w:val="16"/>
                <w:lang w:eastAsia="zh-TW"/>
              </w:rPr>
              <w:tab/>
              <w:t>private double y;</w:t>
            </w:r>
          </w:p>
          <w:p w:rsidR="0035695D" w:rsidRDefault="0035695D" w:rsidP="005C6CE6">
            <w:pPr>
              <w:rPr>
                <w:rFonts w:eastAsia="PMingLiU"/>
                <w:sz w:val="16"/>
                <w:szCs w:val="16"/>
                <w:lang w:eastAsia="zh-TW"/>
              </w:rPr>
            </w:pPr>
            <w:r>
              <w:rPr>
                <w:rFonts w:eastAsia="PMingLiU"/>
                <w:sz w:val="16"/>
                <w:szCs w:val="16"/>
                <w:lang w:eastAsia="zh-TW"/>
              </w:rPr>
              <w:tab/>
              <w:t>private double width;</w:t>
            </w:r>
          </w:p>
          <w:p w:rsidR="0035695D" w:rsidRDefault="0035695D" w:rsidP="005C6CE6">
            <w:pPr>
              <w:rPr>
                <w:rFonts w:eastAsia="PMingLiU"/>
                <w:sz w:val="16"/>
                <w:szCs w:val="16"/>
                <w:lang w:eastAsia="zh-TW"/>
              </w:rPr>
            </w:pPr>
            <w:r>
              <w:rPr>
                <w:rFonts w:eastAsia="PMingLiU"/>
                <w:sz w:val="16"/>
                <w:szCs w:val="16"/>
                <w:lang w:eastAsia="zh-TW"/>
              </w:rPr>
              <w:tab/>
              <w:t>private double height;</w:t>
            </w:r>
          </w:p>
          <w:p w:rsidR="0035695D" w:rsidRDefault="0035695D" w:rsidP="005C6CE6">
            <w:pPr>
              <w:rPr>
                <w:rFonts w:eastAsia="PMingLiU"/>
                <w:sz w:val="16"/>
                <w:szCs w:val="16"/>
                <w:lang w:eastAsia="zh-TW"/>
              </w:rPr>
            </w:pPr>
            <w:r>
              <w:rPr>
                <w:rFonts w:eastAsia="PMingLiU"/>
                <w:sz w:val="16"/>
                <w:szCs w:val="16"/>
                <w:lang w:eastAsia="zh-TW"/>
              </w:rPr>
              <w:tab/>
              <w:t>private static int screenSize = 10;</w:t>
            </w:r>
          </w:p>
          <w:p w:rsidR="0035695D" w:rsidRDefault="0035695D" w:rsidP="005C6CE6">
            <w:pPr>
              <w:rPr>
                <w:rFonts w:eastAsia="PMingLiU"/>
                <w:sz w:val="16"/>
                <w:szCs w:val="16"/>
                <w:lang w:eastAsia="zh-TW"/>
              </w:rPr>
            </w:pPr>
            <w:r>
              <w:rPr>
                <w:rFonts w:eastAsia="PMingLiU"/>
                <w:sz w:val="16"/>
                <w:szCs w:val="16"/>
                <w:lang w:eastAsia="zh-TW"/>
              </w:rPr>
              <w:tab/>
              <w:t xml:space="preserve">private </w:t>
            </w:r>
            <w:r>
              <w:rPr>
                <w:rFonts w:eastAsia="PMingLiU" w:hint="eastAsia"/>
                <w:sz w:val="16"/>
                <w:szCs w:val="16"/>
                <w:lang w:eastAsia="zh-TW"/>
              </w:rPr>
              <w:t>Shape</w:t>
            </w:r>
            <w:r>
              <w:rPr>
                <w:rFonts w:eastAsia="PMingLiU"/>
                <w:sz w:val="16"/>
                <w:szCs w:val="16"/>
                <w:lang w:eastAsia="zh-TW"/>
              </w:rPr>
              <w:t>Color color = S</w:t>
            </w:r>
            <w:r>
              <w:rPr>
                <w:rFonts w:eastAsia="PMingLiU" w:hint="eastAsia"/>
                <w:sz w:val="16"/>
                <w:szCs w:val="16"/>
                <w:lang w:eastAsia="zh-HK"/>
              </w:rPr>
              <w:t>hape</w:t>
            </w:r>
            <w:r>
              <w:rPr>
                <w:rFonts w:eastAsia="PMingLiU"/>
                <w:sz w:val="16"/>
                <w:szCs w:val="16"/>
                <w:lang w:eastAsia="zh-TW"/>
              </w:rPr>
              <w:t>Color.GRAY;</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Rectangle(double x, double y)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this.x = x;</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this.y = y;</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Rectangle(double x, double y, double width, double height)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this.x = x;</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this.y = y;</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this.width = width;</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this.height = height;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static int getScreenSize()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return screenSize;</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static void setScreenSize(int screenSize)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Rectangle.screenSize = screenSize;</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void checkColor()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if (isInBoundary())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ab/>
              <w:t xml:space="preserve">color = </w:t>
            </w:r>
            <w:r>
              <w:rPr>
                <w:rFonts w:eastAsia="PMingLiU" w:hint="eastAsia"/>
                <w:sz w:val="16"/>
                <w:szCs w:val="16"/>
                <w:lang w:eastAsia="zh-TW"/>
              </w:rPr>
              <w:t>Shape</w:t>
            </w:r>
            <w:r>
              <w:rPr>
                <w:rFonts w:eastAsia="PMingLiU"/>
                <w:sz w:val="16"/>
                <w:szCs w:val="16"/>
                <w:lang w:eastAsia="zh-TW"/>
              </w:rPr>
              <w:t>Color.GREEN;</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 else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ab/>
              <w:t xml:space="preserve">color = </w:t>
            </w:r>
            <w:r>
              <w:rPr>
                <w:rFonts w:eastAsia="PMingLiU" w:hint="eastAsia"/>
                <w:sz w:val="16"/>
                <w:szCs w:val="16"/>
                <w:lang w:eastAsia="zh-TW"/>
              </w:rPr>
              <w:t>Shape</w:t>
            </w:r>
            <w:r>
              <w:rPr>
                <w:rFonts w:eastAsia="PMingLiU"/>
                <w:sz w:val="16"/>
                <w:szCs w:val="16"/>
                <w:lang w:eastAsia="zh-TW"/>
              </w:rPr>
              <w:t>Color.RED;</w:t>
            </w:r>
          </w:p>
          <w:p w:rsidR="0035695D" w:rsidRDefault="0035695D" w:rsidP="005C6CE6">
            <w:pPr>
              <w:rPr>
                <w:rFonts w:eastAsia="PMingLiU"/>
                <w:sz w:val="16"/>
                <w:szCs w:val="16"/>
                <w:lang w:eastAsia="zh-TW"/>
              </w:rPr>
            </w:pPr>
            <w:r>
              <w:rPr>
                <w:rFonts w:eastAsia="PMingLiU"/>
                <w:sz w:val="16"/>
                <w:szCs w:val="16"/>
                <w:lang w:eastAsia="zh-TW"/>
              </w:rPr>
              <w:lastRenderedPageBreak/>
              <w:tab/>
            </w:r>
            <w:r>
              <w:rPr>
                <w:rFonts w:eastAsia="PMingLiU"/>
                <w:sz w:val="16"/>
                <w:szCs w:val="16"/>
                <w:lang w:eastAsia="zh-TW"/>
              </w:rPr>
              <w:tab/>
              <w:t>}</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boolean isInBoundary()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if (-1 * Rectangle.screenSize &gt; this.x - this.width / 2 || Rectangle.screenSize &lt; this.x + this.width / 2)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ab/>
              <w:t>return false;</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if (-1 * Rectangle.screenSize &gt; this.y - this.height / 2 || Rectangle.screenSize &lt; this.y + this.height / 2)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ab/>
              <w:t>return false;</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return true;</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double getX()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return x;</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void setX(double x)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this.x = x;</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double getY()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return y;</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void setY(double y)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this.y = y;</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double getWidth()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return width;</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void setWidth(double width)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this.width = width;</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double getHeight()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return height;</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void setHeight(double height)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this.height = height;</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String toString()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return "Rectangle{" +</w:t>
            </w:r>
            <w:r>
              <w:rPr>
                <w:rFonts w:eastAsia="PMingLiU" w:hint="eastAsia"/>
                <w:sz w:val="16"/>
                <w:szCs w:val="16"/>
                <w:lang w:eastAsia="zh-TW"/>
              </w:rPr>
              <w:t xml:space="preserve"> </w:t>
            </w:r>
            <w:r>
              <w:rPr>
                <w:rFonts w:eastAsia="PMingLiU"/>
                <w:sz w:val="16"/>
                <w:szCs w:val="16"/>
                <w:lang w:eastAsia="zh-TW"/>
              </w:rPr>
              <w:t>"width=" + width +</w:t>
            </w:r>
            <w:r>
              <w:rPr>
                <w:rFonts w:eastAsia="PMingLiU" w:hint="eastAsia"/>
                <w:sz w:val="16"/>
                <w:szCs w:val="16"/>
                <w:lang w:eastAsia="zh-TW"/>
              </w:rPr>
              <w:t xml:space="preserve"> </w:t>
            </w:r>
            <w:r>
              <w:rPr>
                <w:rFonts w:eastAsia="PMingLiU"/>
                <w:sz w:val="16"/>
                <w:szCs w:val="16"/>
                <w:lang w:eastAsia="zh-TW"/>
              </w:rPr>
              <w:t>", height=" + height + " x=" + x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ab/>
            </w:r>
            <w:r>
              <w:rPr>
                <w:rFonts w:eastAsia="PMingLiU"/>
                <w:sz w:val="16"/>
                <w:szCs w:val="16"/>
                <w:lang w:eastAsia="zh-TW"/>
              </w:rPr>
              <w:tab/>
              <w:t>", y=" + y +</w:t>
            </w:r>
            <w:r>
              <w:rPr>
                <w:rFonts w:eastAsia="PMingLiU" w:hint="eastAsia"/>
                <w:sz w:val="16"/>
                <w:szCs w:val="16"/>
                <w:lang w:eastAsia="zh-TW"/>
              </w:rPr>
              <w:t xml:space="preserve"> </w:t>
            </w:r>
            <w:r>
              <w:rPr>
                <w:rFonts w:eastAsia="PMingLiU"/>
                <w:sz w:val="16"/>
                <w:szCs w:val="16"/>
                <w:lang w:eastAsia="zh-TW"/>
              </w:rPr>
              <w:t>", color=" + color +</w:t>
            </w:r>
            <w:r>
              <w:rPr>
                <w:rFonts w:eastAsia="PMingLiU" w:hint="eastAsia"/>
                <w:sz w:val="16"/>
                <w:szCs w:val="16"/>
                <w:lang w:eastAsia="zh-TW"/>
              </w:rPr>
              <w:t xml:space="preserve"> </w:t>
            </w:r>
            <w:r>
              <w:rPr>
                <w:rFonts w:eastAsia="PMingLiU"/>
                <w:sz w:val="16"/>
                <w:szCs w:val="16"/>
                <w:lang w:eastAsia="zh-TW"/>
              </w:rPr>
              <w:t>"}\n";</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void draw()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StdDraw.setPenColor(color.getColor());</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StdDraw.filledRectangle(x, y, this.width / 2, this.height / 2);</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b/>
                <w:lang w:eastAsia="zh-TW"/>
              </w:rPr>
            </w:pPr>
            <w:r>
              <w:rPr>
                <w:rFonts w:eastAsia="PMingLiU"/>
                <w:sz w:val="16"/>
                <w:szCs w:val="16"/>
                <w:lang w:eastAsia="zh-TW"/>
              </w:rPr>
              <w:t>}</w:t>
            </w:r>
          </w:p>
        </w:tc>
      </w:tr>
    </w:tbl>
    <w:p w:rsidR="0035695D" w:rsidRDefault="0035695D" w:rsidP="0035695D">
      <w:pPr>
        <w:rPr>
          <w:rFonts w:eastAsia="PMingLiU"/>
          <w:b/>
          <w:lang w:eastAsia="zh-TW"/>
        </w:rPr>
      </w:pPr>
    </w:p>
    <w:p w:rsidR="0035695D" w:rsidRDefault="0035695D" w:rsidP="0035695D">
      <w:pPr>
        <w:rPr>
          <w:rFonts w:eastAsia="PMingLiU"/>
          <w:b/>
          <w:lang w:eastAsia="zh-TW"/>
        </w:rPr>
      </w:pPr>
      <w:r>
        <w:rPr>
          <w:rFonts w:eastAsia="PMingLiU" w:hint="eastAsia"/>
          <w:b/>
          <w:lang w:eastAsia="zh-TW"/>
        </w:rPr>
        <w:t xml:space="preserve">Copy the following code to ShapeColor.java </w:t>
      </w:r>
    </w:p>
    <w:tbl>
      <w:tblPr>
        <w:tblStyle w:val="aa"/>
        <w:tblW w:w="0" w:type="auto"/>
        <w:tblInd w:w="534" w:type="dxa"/>
        <w:tblLook w:val="04A0" w:firstRow="1" w:lastRow="0" w:firstColumn="1" w:lastColumn="0" w:noHBand="0" w:noVBand="1"/>
      </w:tblPr>
      <w:tblGrid>
        <w:gridCol w:w="7822"/>
      </w:tblGrid>
      <w:tr w:rsidR="0035695D" w:rsidTr="005C6CE6">
        <w:tc>
          <w:tcPr>
            <w:tcW w:w="7822" w:type="dxa"/>
          </w:tcPr>
          <w:p w:rsidR="0035695D" w:rsidRDefault="0035695D" w:rsidP="005C6CE6">
            <w:pPr>
              <w:rPr>
                <w:rFonts w:eastAsia="PMingLiU"/>
                <w:sz w:val="16"/>
                <w:szCs w:val="16"/>
                <w:lang w:eastAsia="zh-TW"/>
              </w:rPr>
            </w:pPr>
            <w:r>
              <w:rPr>
                <w:rFonts w:eastAsia="PMingLiU"/>
                <w:sz w:val="16"/>
                <w:szCs w:val="16"/>
                <w:lang w:eastAsia="zh-TW"/>
              </w:rPr>
              <w:t>import java.awt.Color;</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 xml:space="preserve">public enum </w:t>
            </w:r>
            <w:r>
              <w:rPr>
                <w:rFonts w:eastAsia="PMingLiU" w:hint="eastAsia"/>
                <w:sz w:val="16"/>
                <w:szCs w:val="16"/>
                <w:lang w:eastAsia="zh-TW"/>
              </w:rPr>
              <w:t>Shape</w:t>
            </w:r>
            <w:r>
              <w:rPr>
                <w:rFonts w:eastAsia="PMingLiU"/>
                <w:sz w:val="16"/>
                <w:szCs w:val="16"/>
                <w:lang w:eastAsia="zh-TW"/>
              </w:rPr>
              <w:t>Color {</w:t>
            </w:r>
          </w:p>
          <w:p w:rsidR="0035695D" w:rsidRDefault="0035695D" w:rsidP="005C6CE6">
            <w:pPr>
              <w:rPr>
                <w:rFonts w:eastAsia="PMingLiU"/>
                <w:sz w:val="16"/>
                <w:szCs w:val="16"/>
                <w:lang w:eastAsia="zh-TW"/>
              </w:rPr>
            </w:pPr>
            <w:r>
              <w:rPr>
                <w:rFonts w:eastAsia="PMingLiU"/>
                <w:sz w:val="16"/>
                <w:szCs w:val="16"/>
                <w:lang w:eastAsia="zh-TW"/>
              </w:rPr>
              <w:tab/>
              <w:t xml:space="preserve">GREEN("The </w:t>
            </w:r>
            <w:r>
              <w:rPr>
                <w:rFonts w:eastAsia="PMingLiU" w:hint="eastAsia"/>
                <w:sz w:val="16"/>
                <w:szCs w:val="16"/>
                <w:lang w:eastAsia="zh-TW"/>
              </w:rPr>
              <w:t>shape</w:t>
            </w:r>
            <w:r>
              <w:rPr>
                <w:rFonts w:eastAsia="PMingLiU"/>
                <w:sz w:val="16"/>
                <w:szCs w:val="16"/>
                <w:lang w:eastAsia="zh-TW"/>
              </w:rPr>
              <w:t xml:space="preserve"> is in the Screen", Color.GREEN), RED("The </w:t>
            </w:r>
            <w:r>
              <w:rPr>
                <w:rFonts w:eastAsia="PMingLiU" w:hint="eastAsia"/>
                <w:sz w:val="16"/>
                <w:szCs w:val="16"/>
                <w:lang w:eastAsia="zh-TW"/>
              </w:rPr>
              <w:t>shape</w:t>
            </w:r>
            <w:r>
              <w:rPr>
                <w:rFonts w:eastAsia="PMingLiU"/>
                <w:sz w:val="16"/>
                <w:szCs w:val="16"/>
                <w:lang w:eastAsia="zh-TW"/>
              </w:rPr>
              <w:t xml:space="preserve"> is not in the Screen",</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r>
            <w:r>
              <w:rPr>
                <w:rFonts w:eastAsia="PMingLiU"/>
                <w:sz w:val="16"/>
                <w:szCs w:val="16"/>
                <w:lang w:eastAsia="zh-TW"/>
              </w:rPr>
              <w:tab/>
              <w:t>Color.RED), GRAY("Haven't tested", Color.GRAY);</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private String desc;</w:t>
            </w:r>
            <w:r>
              <w:rPr>
                <w:rFonts w:eastAsia="PMingLiU" w:hint="eastAsia"/>
                <w:sz w:val="16"/>
                <w:szCs w:val="16"/>
                <w:lang w:eastAsia="zh-TW"/>
              </w:rPr>
              <w:t xml:space="preserve">  </w:t>
            </w:r>
            <w:r>
              <w:rPr>
                <w:rFonts w:eastAsia="PMingLiU"/>
                <w:sz w:val="16"/>
                <w:szCs w:val="16"/>
                <w:lang w:eastAsia="zh-TW"/>
              </w:rPr>
              <w:t>// The description of instance</w:t>
            </w:r>
          </w:p>
          <w:p w:rsidR="0035695D" w:rsidRDefault="0035695D" w:rsidP="005C6CE6">
            <w:pPr>
              <w:rPr>
                <w:rFonts w:eastAsia="PMingLiU"/>
                <w:sz w:val="16"/>
                <w:szCs w:val="16"/>
                <w:lang w:eastAsia="zh-TW"/>
              </w:rPr>
            </w:pPr>
            <w:r>
              <w:rPr>
                <w:rFonts w:eastAsia="PMingLiU"/>
                <w:sz w:val="16"/>
                <w:szCs w:val="16"/>
                <w:lang w:eastAsia="zh-TW"/>
              </w:rPr>
              <w:tab/>
              <w:t>private Color color;</w:t>
            </w:r>
            <w:r>
              <w:rPr>
                <w:rFonts w:eastAsia="PMingLiU" w:hint="eastAsia"/>
                <w:sz w:val="16"/>
                <w:szCs w:val="16"/>
                <w:lang w:eastAsia="zh-TW"/>
              </w:rPr>
              <w:t xml:space="preserve">  </w:t>
            </w:r>
            <w:r>
              <w:rPr>
                <w:rFonts w:eastAsia="PMingLiU"/>
                <w:sz w:val="16"/>
                <w:szCs w:val="16"/>
                <w:lang w:eastAsia="zh-TW"/>
              </w:rPr>
              <w:t>// The color of instance</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r>
            <w:r>
              <w:rPr>
                <w:rFonts w:eastAsia="PMingLiU" w:hint="eastAsia"/>
                <w:sz w:val="16"/>
                <w:szCs w:val="16"/>
                <w:lang w:eastAsia="zh-TW"/>
              </w:rPr>
              <w:t>Shape</w:t>
            </w:r>
            <w:r>
              <w:rPr>
                <w:rFonts w:eastAsia="PMingLiU"/>
                <w:sz w:val="16"/>
                <w:szCs w:val="16"/>
                <w:lang w:eastAsia="zh-TW"/>
              </w:rPr>
              <w:t>Color (String desc, Color color)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this.desc = desc;</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this.color = color;</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String getDesc()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return this.desc;</w:t>
            </w:r>
          </w:p>
          <w:p w:rsidR="0035695D" w:rsidRDefault="0035695D" w:rsidP="005C6CE6">
            <w:pPr>
              <w:rPr>
                <w:rFonts w:eastAsia="PMingLiU"/>
                <w:sz w:val="16"/>
                <w:szCs w:val="16"/>
                <w:lang w:eastAsia="zh-TW"/>
              </w:rPr>
            </w:pPr>
            <w:r>
              <w:rPr>
                <w:rFonts w:eastAsia="PMingLiU"/>
                <w:sz w:val="16"/>
                <w:szCs w:val="16"/>
                <w:lang w:eastAsia="zh-TW"/>
              </w:rPr>
              <w:lastRenderedPageBreak/>
              <w:tab/>
              <w:t>}</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Color getColor()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return this.color;</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r>
              <w:rPr>
                <w:rFonts w:eastAsia="PMingLiU"/>
                <w:sz w:val="16"/>
                <w:szCs w:val="16"/>
                <w:lang w:eastAsia="zh-TW"/>
              </w:rPr>
              <w:t>}</w:t>
            </w:r>
          </w:p>
        </w:tc>
      </w:tr>
    </w:tbl>
    <w:p w:rsidR="0035695D" w:rsidRDefault="0035695D" w:rsidP="0035695D">
      <w:pPr>
        <w:ind w:firstLineChars="200" w:firstLine="440"/>
        <w:rPr>
          <w:rFonts w:eastAsia="PMingLiU"/>
          <w:lang w:eastAsia="zh-TW"/>
        </w:rPr>
      </w:pPr>
    </w:p>
    <w:p w:rsidR="0035695D" w:rsidRDefault="0035695D" w:rsidP="0035695D">
      <w:pPr>
        <w:rPr>
          <w:rFonts w:eastAsia="PMingLiU"/>
          <w:b/>
          <w:lang w:eastAsia="zh-TW"/>
        </w:rPr>
      </w:pPr>
      <w:r>
        <w:rPr>
          <w:rFonts w:eastAsia="PMingLiU" w:hint="eastAsia"/>
          <w:b/>
          <w:lang w:eastAsia="zh-TW"/>
        </w:rPr>
        <w:t xml:space="preserve">Download StdDraw.java from the internet or from our </w:t>
      </w:r>
      <w:r>
        <w:rPr>
          <w:rFonts w:eastAsia="宋体" w:hint="eastAsia"/>
          <w:b/>
          <w:lang w:eastAsia="zh-CN"/>
        </w:rPr>
        <w:t xml:space="preserve">course </w:t>
      </w:r>
      <w:r>
        <w:rPr>
          <w:rFonts w:eastAsia="PMingLiU" w:hint="eastAsia"/>
          <w:b/>
          <w:lang w:eastAsia="zh-TW"/>
        </w:rPr>
        <w:t>site</w:t>
      </w:r>
      <w:r>
        <w:rPr>
          <w:rFonts w:eastAsia="宋体" w:hint="eastAsia"/>
          <w:b/>
          <w:lang w:eastAsia="zh-CN"/>
        </w:rPr>
        <w:t xml:space="preserve"> ( blackboard /sakai ) </w:t>
      </w:r>
      <w:r>
        <w:rPr>
          <w:rFonts w:eastAsia="PMingLiU" w:hint="eastAsia"/>
          <w:b/>
          <w:lang w:eastAsia="zh-TW"/>
        </w:rPr>
        <w:t xml:space="preserve">. Place it at the same location as the above 3 java files. </w:t>
      </w:r>
    </w:p>
    <w:p w:rsidR="0035695D" w:rsidRDefault="0035695D" w:rsidP="0035695D">
      <w:pPr>
        <w:rPr>
          <w:rFonts w:eastAsia="PMingLiU"/>
          <w:lang w:eastAsia="zh-TW"/>
        </w:rPr>
      </w:pPr>
    </w:p>
    <w:p w:rsidR="0035695D" w:rsidRDefault="0035695D" w:rsidP="0035695D">
      <w:pPr>
        <w:rPr>
          <w:rFonts w:eastAsia="PMingLiU"/>
          <w:lang w:eastAsia="zh-TW"/>
        </w:rPr>
      </w:pPr>
    </w:p>
    <w:p w:rsidR="0035695D" w:rsidRDefault="0035695D" w:rsidP="0035695D">
      <w:pPr>
        <w:rPr>
          <w:rFonts w:eastAsia="PMingLiU"/>
          <w:lang w:eastAsia="zh-TW"/>
        </w:rPr>
      </w:pPr>
      <w:r>
        <w:rPr>
          <w:rFonts w:eastAsia="PMingLiU" w:hint="eastAsia"/>
          <w:lang w:eastAsia="zh-TW"/>
        </w:rPr>
        <w:t>Now, you should have 4 java files prepared and start the following exercises.</w:t>
      </w:r>
    </w:p>
    <w:p w:rsidR="0035695D" w:rsidRDefault="0035695D" w:rsidP="0035695D">
      <w:pPr>
        <w:rPr>
          <w:rFonts w:eastAsia="PMingLiU"/>
          <w:lang w:eastAsia="zh-TW"/>
        </w:rPr>
      </w:pPr>
    </w:p>
    <w:p w:rsidR="0035695D" w:rsidRDefault="0035695D" w:rsidP="0035695D">
      <w:pPr>
        <w:pStyle w:val="a5"/>
        <w:widowControl/>
        <w:numPr>
          <w:ilvl w:val="0"/>
          <w:numId w:val="7"/>
        </w:numPr>
        <w:autoSpaceDE/>
        <w:autoSpaceDN/>
        <w:contextualSpacing/>
        <w:rPr>
          <w:rFonts w:eastAsia="PMingLiU"/>
          <w:b/>
          <w:lang w:eastAsia="zh-TW"/>
        </w:rPr>
      </w:pPr>
      <w:r>
        <w:rPr>
          <w:rFonts w:hint="eastAsia"/>
          <w:b/>
        </w:rPr>
        <w:t>Inheritance</w:t>
      </w:r>
    </w:p>
    <w:p w:rsidR="0035695D" w:rsidRDefault="0035695D" w:rsidP="0035695D">
      <w:pPr>
        <w:rPr>
          <w:rFonts w:eastAsia="PMingLiU"/>
          <w:lang w:eastAsia="zh-TW"/>
        </w:rPr>
      </w:pPr>
    </w:p>
    <w:p w:rsidR="0035695D" w:rsidRDefault="0035695D" w:rsidP="0035695D">
      <w:pPr>
        <w:rPr>
          <w:rFonts w:eastAsia="PMingLiU"/>
          <w:lang w:eastAsia="zh-TW"/>
        </w:rPr>
      </w:pPr>
      <w:r>
        <w:rPr>
          <w:rFonts w:eastAsia="PMingLiU" w:hint="eastAsia"/>
          <w:lang w:eastAsia="zh-TW"/>
        </w:rPr>
        <w:t>F</w:t>
      </w:r>
      <w:r>
        <w:rPr>
          <w:rFonts w:eastAsia="PMingLiU" w:hint="eastAsia"/>
          <w:lang w:eastAsia="zh-HK"/>
        </w:rPr>
        <w:t xml:space="preserve">rom the source code, it is observed that the two classes: Circle and Rectangle have a lot of common fields, </w:t>
      </w:r>
      <w:r>
        <w:rPr>
          <w:rFonts w:eastAsia="PMingLiU" w:hint="eastAsia"/>
          <w:lang w:eastAsia="zh-TW"/>
        </w:rPr>
        <w:t>e.g.</w:t>
      </w:r>
      <w:r>
        <w:rPr>
          <w:rFonts w:hint="eastAsia"/>
        </w:rPr>
        <w:t xml:space="preserve">, </w:t>
      </w:r>
      <w:r>
        <w:rPr>
          <w:rFonts w:hint="eastAsia"/>
          <w:b/>
          <w:bCs/>
        </w:rPr>
        <w:t>screenSize, x, y</w:t>
      </w:r>
      <w:r>
        <w:rPr>
          <w:rFonts w:hint="eastAsia"/>
        </w:rPr>
        <w:t xml:space="preserve"> and </w:t>
      </w:r>
      <w:r>
        <w:rPr>
          <w:rFonts w:eastAsia="PMingLiU" w:hint="eastAsia"/>
          <w:b/>
          <w:bCs/>
          <w:lang w:eastAsia="zh-TW"/>
        </w:rPr>
        <w:t>Shape</w:t>
      </w:r>
      <w:r>
        <w:rPr>
          <w:b/>
          <w:bCs/>
        </w:rPr>
        <w:t>Color</w:t>
      </w:r>
      <w:r>
        <w:rPr>
          <w:rFonts w:eastAsia="PMingLiU" w:hint="eastAsia"/>
          <w:lang w:eastAsia="zh-TW"/>
        </w:rPr>
        <w:t xml:space="preserve">, and </w:t>
      </w:r>
      <w:r>
        <w:rPr>
          <w:rFonts w:eastAsia="PMingLiU" w:hint="eastAsia"/>
          <w:b/>
          <w:bCs/>
          <w:lang w:eastAsia="zh-TW"/>
        </w:rPr>
        <w:t>a lot of similar methods.</w:t>
      </w:r>
      <w:r>
        <w:rPr>
          <w:rFonts w:eastAsia="PMingLiU" w:hint="eastAsia"/>
          <w:lang w:eastAsia="zh-TW"/>
        </w:rPr>
        <w:t xml:space="preserve"> It is a good time to </w:t>
      </w:r>
      <w:r>
        <w:rPr>
          <w:rFonts w:eastAsia="PMingLiU"/>
          <w:lang w:eastAsia="zh-TW"/>
        </w:rPr>
        <w:t>practice</w:t>
      </w:r>
      <w:r>
        <w:rPr>
          <w:rFonts w:eastAsia="PMingLiU" w:hint="eastAsia"/>
          <w:lang w:eastAsia="zh-TW"/>
        </w:rPr>
        <w:t xml:space="preserve"> inheritance by refactoring the code. </w:t>
      </w:r>
    </w:p>
    <w:p w:rsidR="0035695D" w:rsidRDefault="0035695D" w:rsidP="0035695D">
      <w:pPr>
        <w:rPr>
          <w:rFonts w:ascii="Menlo" w:hAnsi="Menlo" w:cs="Menlo"/>
          <w:b/>
          <w:bCs/>
          <w:color w:val="7F0055"/>
        </w:rPr>
      </w:pPr>
    </w:p>
    <w:p w:rsidR="0035695D" w:rsidRDefault="0035695D" w:rsidP="0035695D">
      <w:r>
        <w:t xml:space="preserve">The idea of inheritance is simple but powerful: When you want to create a new class and there is </w:t>
      </w:r>
      <w:r>
        <w:rPr>
          <w:rFonts w:eastAsia="PMingLiU" w:hint="eastAsia"/>
          <w:lang w:eastAsia="zh-TW"/>
        </w:rPr>
        <w:t xml:space="preserve">an existing class which </w:t>
      </w:r>
      <w:r>
        <w:t xml:space="preserve">includes some of the code that you want, you can </w:t>
      </w:r>
      <w:r>
        <w:rPr>
          <w:rFonts w:eastAsia="PMingLiU" w:hint="eastAsia"/>
          <w:lang w:eastAsia="zh-TW"/>
        </w:rPr>
        <w:t>extend</w:t>
      </w:r>
      <w:r>
        <w:t xml:space="preserve"> your new class from the existing class. In doing this, you can reuse the fields and methods of the existing class without having to write (and debug!) them yourself.</w:t>
      </w:r>
    </w:p>
    <w:p w:rsidR="0035695D" w:rsidRDefault="0035695D" w:rsidP="0035695D">
      <w:pPr>
        <w:rPr>
          <w:rFonts w:ascii="Menlo" w:hAnsi="Menlo" w:cs="Menlo"/>
          <w:color w:val="000000"/>
        </w:rPr>
      </w:pPr>
    </w:p>
    <w:p w:rsidR="0035695D" w:rsidRDefault="0035695D" w:rsidP="0035695D">
      <w:r>
        <w:t>A subclass inherits all the members (fields, methods, and nested classes) from its superclass. Constructors are not members, so they are not inherited by subclasses, but the subclass must invoke one of the constructors in its superclass.</w:t>
      </w:r>
    </w:p>
    <w:p w:rsidR="0035695D" w:rsidRDefault="0035695D" w:rsidP="0035695D">
      <w:r>
        <w:rPr>
          <w:rFonts w:hint="eastAsia"/>
        </w:rPr>
        <w:t>(</w:t>
      </w:r>
      <w:hyperlink r:id="rId13" w:history="1">
        <w:r>
          <w:rPr>
            <w:rStyle w:val="a4"/>
          </w:rPr>
          <w:t>https://docs.oracle.com/javase/tutorial/java/IandI/subclasses.html</w:t>
        </w:r>
      </w:hyperlink>
      <w:r>
        <w:rPr>
          <w:rFonts w:hint="eastAsia"/>
        </w:rPr>
        <w:t xml:space="preserve"> )</w:t>
      </w:r>
    </w:p>
    <w:p w:rsidR="0035695D" w:rsidRDefault="0035695D" w:rsidP="0035695D"/>
    <w:p w:rsidR="0035695D" w:rsidRDefault="0035695D" w:rsidP="0035695D">
      <w:r>
        <w:t xml:space="preserve">We found that, the attributes </w:t>
      </w:r>
      <w:r>
        <w:rPr>
          <w:b/>
          <w:color w:val="4F81BD" w:themeColor="accent1"/>
        </w:rPr>
        <w:t>x</w:t>
      </w:r>
      <w:r>
        <w:t xml:space="preserve">, </w:t>
      </w:r>
      <w:r>
        <w:rPr>
          <w:b/>
          <w:color w:val="4F81BD" w:themeColor="accent1"/>
        </w:rPr>
        <w:t>y</w:t>
      </w:r>
      <w:r>
        <w:t xml:space="preserve">, </w:t>
      </w:r>
      <w:r>
        <w:rPr>
          <w:b/>
          <w:color w:val="4F81BD" w:themeColor="accent1"/>
        </w:rPr>
        <w:t>color</w:t>
      </w:r>
      <w:r>
        <w:t xml:space="preserve"> and </w:t>
      </w:r>
      <w:r>
        <w:rPr>
          <w:b/>
          <w:color w:val="4F81BD" w:themeColor="accent1"/>
        </w:rPr>
        <w:t>screenSize</w:t>
      </w:r>
      <w:r>
        <w:t xml:space="preserve"> are both in </w:t>
      </w:r>
      <w:r>
        <w:rPr>
          <w:b/>
          <w:color w:val="4F81BD" w:themeColor="accent1"/>
        </w:rPr>
        <w:t>Circle</w:t>
      </w:r>
      <w:r>
        <w:t xml:space="preserve"> and </w:t>
      </w:r>
      <w:r>
        <w:rPr>
          <w:b/>
          <w:color w:val="4F81BD" w:themeColor="accent1"/>
        </w:rPr>
        <w:t>Rectangle</w:t>
      </w:r>
      <w:r>
        <w:t xml:space="preserve">, then for those common attributes are more </w:t>
      </w:r>
      <w:r>
        <w:rPr>
          <w:rFonts w:hint="eastAsia"/>
        </w:rPr>
        <w:t>ap</w:t>
      </w:r>
      <w:r>
        <w:t xml:space="preserve">propriated to be extracted into a super class named </w:t>
      </w:r>
      <w:r>
        <w:rPr>
          <w:b/>
          <w:color w:val="4F81BD" w:themeColor="accent1"/>
        </w:rPr>
        <w:t>Shape</w:t>
      </w:r>
      <w:r>
        <w:t xml:space="preserve">, from which the subclass can </w:t>
      </w:r>
      <w:r>
        <w:rPr>
          <w:rFonts w:hint="eastAsia"/>
        </w:rPr>
        <w:t>use all attribute</w:t>
      </w:r>
      <w:r>
        <w:t>s</w:t>
      </w:r>
      <w:r>
        <w:rPr>
          <w:rFonts w:hint="eastAsia"/>
        </w:rPr>
        <w:t xml:space="preserve"> and methods.</w:t>
      </w:r>
    </w:p>
    <w:p w:rsidR="0035695D" w:rsidRDefault="0035695D" w:rsidP="0035695D"/>
    <w:p w:rsidR="0035695D" w:rsidRDefault="0035695D" w:rsidP="0035695D">
      <w:pPr>
        <w:rPr>
          <w:rFonts w:eastAsia="PMingLiU"/>
          <w:lang w:eastAsia="zh-TW"/>
        </w:rPr>
      </w:pPr>
      <w:r>
        <w:t>Create</w:t>
      </w:r>
      <w:r>
        <w:rPr>
          <w:rFonts w:hint="eastAsia"/>
        </w:rPr>
        <w:t xml:space="preserve"> </w:t>
      </w:r>
      <w:r>
        <w:t>a</w:t>
      </w:r>
      <w:r>
        <w:rPr>
          <w:rFonts w:hint="eastAsia"/>
        </w:rPr>
        <w:t xml:space="preserve"> </w:t>
      </w:r>
      <w:r>
        <w:t>class</w:t>
      </w:r>
      <w:r>
        <w:rPr>
          <w:rFonts w:hint="eastAsia"/>
        </w:rPr>
        <w:t xml:space="preserve"> </w:t>
      </w:r>
      <w:r>
        <w:t>Shape,</w:t>
      </w:r>
      <w:r>
        <w:rPr>
          <w:rFonts w:hint="eastAsia"/>
        </w:rPr>
        <w:t xml:space="preserve"> </w:t>
      </w:r>
      <w:r>
        <w:t>which</w:t>
      </w:r>
      <w:r>
        <w:rPr>
          <w:rFonts w:hint="eastAsia"/>
        </w:rPr>
        <w:t xml:space="preserve"> </w:t>
      </w:r>
      <w:r>
        <w:t xml:space="preserve">contains following </w:t>
      </w:r>
      <w:r>
        <w:rPr>
          <w:rFonts w:eastAsia="PMingLiU" w:hint="eastAsia"/>
          <w:lang w:eastAsia="zh-TW"/>
        </w:rPr>
        <w:t>members</w:t>
      </w:r>
      <w:r>
        <w:t>:</w:t>
      </w:r>
    </w:p>
    <w:p w:rsidR="0035695D" w:rsidRDefault="0035695D" w:rsidP="0035695D">
      <w:pPr>
        <w:pStyle w:val="a5"/>
        <w:ind w:left="360"/>
      </w:pPr>
    </w:p>
    <w:p w:rsidR="0035695D" w:rsidRDefault="0035695D" w:rsidP="0035695D">
      <w:pPr>
        <w:pStyle w:val="a5"/>
        <w:widowControl/>
        <w:numPr>
          <w:ilvl w:val="0"/>
          <w:numId w:val="8"/>
        </w:numPr>
        <w:autoSpaceDE/>
        <w:autoSpaceDN/>
        <w:contextualSpacing/>
      </w:pPr>
      <w:r>
        <w:t xml:space="preserve"> Adding attributes:</w:t>
      </w:r>
    </w:p>
    <w:p w:rsidR="0035695D" w:rsidRDefault="0035695D" w:rsidP="0035695D">
      <w:pPr>
        <w:pStyle w:val="HTML"/>
        <w:shd w:val="clear" w:color="auto" w:fill="FFFFFF"/>
        <w:ind w:left="360"/>
        <w:rPr>
          <w:rFonts w:ascii="Menlo Regular" w:hAnsi="Menlo Regular" w:cs="Menlo Regular"/>
          <w:color w:val="000000"/>
        </w:rPr>
      </w:pPr>
      <w:r>
        <w:rPr>
          <w:rFonts w:ascii="Menlo Regular" w:hAnsi="Menlo Regular" w:cs="Menlo Regular"/>
          <w:b/>
          <w:bCs/>
          <w:color w:val="000080"/>
        </w:rPr>
        <w:t xml:space="preserve">private double </w:t>
      </w:r>
      <w:r>
        <w:rPr>
          <w:rFonts w:ascii="Menlo Regular" w:hAnsi="Menlo Regular" w:cs="Menlo Regular"/>
          <w:b/>
          <w:bCs/>
          <w:color w:val="660E7A"/>
        </w:rPr>
        <w:t>x</w:t>
      </w:r>
      <w:r>
        <w:rPr>
          <w:rFonts w:ascii="Menlo Regular" w:hAnsi="Menlo Regular" w:cs="Menlo Regular"/>
          <w:color w:val="000000"/>
        </w:rPr>
        <w:t>;</w:t>
      </w:r>
      <w:r>
        <w:rPr>
          <w:rFonts w:ascii="Menlo Regular" w:hAnsi="Menlo Regular" w:cs="Menlo Regular"/>
          <w:color w:val="000000"/>
        </w:rPr>
        <w:br/>
      </w:r>
      <w:r>
        <w:rPr>
          <w:rFonts w:ascii="Menlo Regular" w:hAnsi="Menlo Regular" w:cs="Menlo Regular"/>
          <w:b/>
          <w:bCs/>
          <w:color w:val="000080"/>
        </w:rPr>
        <w:t xml:space="preserve">private double </w:t>
      </w:r>
      <w:r>
        <w:rPr>
          <w:rFonts w:ascii="Menlo Regular" w:hAnsi="Menlo Regular" w:cs="Menlo Regular"/>
          <w:b/>
          <w:bCs/>
          <w:color w:val="660E7A"/>
        </w:rPr>
        <w:t>y</w:t>
      </w:r>
      <w:r>
        <w:rPr>
          <w:rFonts w:ascii="Menlo Regular" w:hAnsi="Menlo Regular" w:cs="Menlo Regular"/>
          <w:color w:val="000000"/>
        </w:rPr>
        <w:t>;</w:t>
      </w:r>
      <w:r>
        <w:rPr>
          <w:rFonts w:ascii="Menlo Regular" w:hAnsi="Menlo Regular" w:cs="Menlo Regular"/>
          <w:color w:val="000000"/>
        </w:rPr>
        <w:br/>
      </w:r>
      <w:r>
        <w:rPr>
          <w:rFonts w:ascii="Menlo Regular" w:hAnsi="Menlo Regular" w:cs="Menlo Regular"/>
          <w:b/>
          <w:bCs/>
          <w:color w:val="000080"/>
        </w:rPr>
        <w:t xml:space="preserve">private </w:t>
      </w:r>
      <w:r>
        <w:rPr>
          <w:rFonts w:ascii="Menlo Regular" w:hAnsi="Menlo Regular" w:cs="Menlo Regular"/>
          <w:color w:val="000000"/>
        </w:rPr>
        <w:t xml:space="preserve">ShapeColor </w:t>
      </w:r>
      <w:r>
        <w:rPr>
          <w:rFonts w:ascii="Menlo Regular" w:hAnsi="Menlo Regular" w:cs="Menlo Regular"/>
          <w:b/>
          <w:bCs/>
          <w:color w:val="660E7A"/>
        </w:rPr>
        <w:t xml:space="preserve">color </w:t>
      </w:r>
      <w:r>
        <w:rPr>
          <w:rFonts w:ascii="Menlo Regular" w:hAnsi="Menlo Regular" w:cs="Menlo Regular"/>
          <w:color w:val="000000"/>
        </w:rPr>
        <w:t>= ShapeColor.</w:t>
      </w:r>
      <w:r>
        <w:rPr>
          <w:rFonts w:ascii="Menlo Regular" w:hAnsi="Menlo Regular" w:cs="Menlo Regular"/>
          <w:b/>
          <w:bCs/>
          <w:i/>
          <w:iCs/>
          <w:color w:val="660E7A"/>
        </w:rPr>
        <w:t>GRAY</w:t>
      </w:r>
      <w:r>
        <w:rPr>
          <w:rFonts w:ascii="Menlo Regular" w:hAnsi="Menlo Regular" w:cs="Menlo Regular"/>
          <w:color w:val="000000"/>
        </w:rPr>
        <w:t>;</w:t>
      </w:r>
      <w:r>
        <w:rPr>
          <w:rFonts w:ascii="Menlo Regular" w:hAnsi="Menlo Regular" w:cs="Menlo Regular"/>
          <w:color w:val="000000"/>
        </w:rPr>
        <w:br/>
      </w:r>
      <w:r>
        <w:rPr>
          <w:rFonts w:ascii="Menlo Regular" w:hAnsi="Menlo Regular" w:cs="Menlo Regular"/>
          <w:b/>
          <w:bCs/>
          <w:color w:val="000080"/>
        </w:rPr>
        <w:t xml:space="preserve">private static int </w:t>
      </w:r>
      <w:r>
        <w:rPr>
          <w:rFonts w:ascii="Menlo Regular" w:hAnsi="Menlo Regular" w:cs="Menlo Regular"/>
          <w:i/>
          <w:iCs/>
          <w:color w:val="660E7A"/>
        </w:rPr>
        <w:t xml:space="preserve">screenSize </w:t>
      </w:r>
      <w:r>
        <w:rPr>
          <w:rFonts w:ascii="Menlo Regular" w:hAnsi="Menlo Regular" w:cs="Menlo Regular"/>
          <w:color w:val="000000"/>
        </w:rPr>
        <w:t xml:space="preserve">= </w:t>
      </w:r>
      <w:r>
        <w:rPr>
          <w:rFonts w:ascii="Menlo Regular" w:hAnsi="Menlo Regular" w:cs="Menlo Regular"/>
          <w:color w:val="0000FF"/>
        </w:rPr>
        <w:t>10</w:t>
      </w:r>
      <w:r>
        <w:rPr>
          <w:rFonts w:ascii="Menlo Regular" w:hAnsi="Menlo Regular" w:cs="Menlo Regular"/>
          <w:color w:val="000000"/>
        </w:rPr>
        <w:t>;</w:t>
      </w:r>
    </w:p>
    <w:p w:rsidR="0035695D" w:rsidRDefault="0035695D" w:rsidP="0035695D">
      <w:pPr>
        <w:pStyle w:val="a5"/>
        <w:ind w:left="360"/>
      </w:pPr>
    </w:p>
    <w:p w:rsidR="0035695D" w:rsidRDefault="0035695D" w:rsidP="0035695D">
      <w:pPr>
        <w:pStyle w:val="a5"/>
        <w:widowControl/>
        <w:numPr>
          <w:ilvl w:val="0"/>
          <w:numId w:val="8"/>
        </w:numPr>
        <w:autoSpaceDE/>
        <w:autoSpaceDN/>
        <w:contextualSpacing/>
      </w:pPr>
      <w:r>
        <w:t xml:space="preserve"> Adding constructors with two parameters </w:t>
      </w:r>
      <w:r>
        <w:rPr>
          <w:b/>
        </w:rPr>
        <w:t>x</w:t>
      </w:r>
      <w:r>
        <w:t xml:space="preserve"> and</w:t>
      </w:r>
      <w:r>
        <w:rPr>
          <w:b/>
        </w:rPr>
        <w:t xml:space="preserve"> y</w:t>
      </w:r>
      <w:r>
        <w:t xml:space="preserve"> in the Shape class.</w:t>
      </w:r>
    </w:p>
    <w:p w:rsidR="0035695D" w:rsidRDefault="0035695D" w:rsidP="0035695D">
      <w:pPr>
        <w:pStyle w:val="HTML"/>
        <w:shd w:val="clear" w:color="auto" w:fill="FFFFFF"/>
        <w:ind w:left="360"/>
        <w:rPr>
          <w:rFonts w:ascii="Menlo Regular" w:hAnsi="Menlo Regular" w:cs="Menlo Regular"/>
          <w:color w:val="000000"/>
        </w:rPr>
      </w:pPr>
      <w:r>
        <w:rPr>
          <w:rFonts w:ascii="Menlo Regular" w:hAnsi="Menlo Regular" w:cs="Menlo Regular"/>
          <w:b/>
          <w:bCs/>
          <w:color w:val="000080"/>
        </w:rPr>
        <w:t xml:space="preserve">public </w:t>
      </w:r>
      <w:r>
        <w:rPr>
          <w:rFonts w:ascii="Menlo Regular" w:hAnsi="Menlo Regular" w:cs="Menlo Regular"/>
          <w:color w:val="000000"/>
        </w:rPr>
        <w:t>Shape(</w:t>
      </w:r>
      <w:r>
        <w:rPr>
          <w:rFonts w:ascii="Menlo Regular" w:hAnsi="Menlo Regular" w:cs="Menlo Regular"/>
          <w:b/>
          <w:bCs/>
          <w:color w:val="000080"/>
        </w:rPr>
        <w:t xml:space="preserve">double </w:t>
      </w:r>
      <w:r>
        <w:rPr>
          <w:rFonts w:ascii="Menlo Regular" w:hAnsi="Menlo Regular" w:cs="Menlo Regular"/>
          <w:color w:val="000000"/>
        </w:rPr>
        <w:t xml:space="preserve">x, </w:t>
      </w:r>
      <w:r>
        <w:rPr>
          <w:rFonts w:ascii="Menlo Regular" w:hAnsi="Menlo Regular" w:cs="Menlo Regular"/>
          <w:b/>
          <w:bCs/>
          <w:color w:val="000080"/>
        </w:rPr>
        <w:t xml:space="preserve">double </w:t>
      </w:r>
      <w:r>
        <w:rPr>
          <w:rFonts w:ascii="Menlo Regular" w:hAnsi="Menlo Regular" w:cs="Menlo Regular"/>
          <w:color w:val="000000"/>
        </w:rPr>
        <w:t>y) {</w:t>
      </w:r>
      <w:r>
        <w:rPr>
          <w:rFonts w:ascii="Menlo Regular" w:hAnsi="Menlo Regular" w:cs="Menlo Regular"/>
          <w:color w:val="000000"/>
        </w:rPr>
        <w:br/>
        <w:t xml:space="preserve">    </w:t>
      </w:r>
      <w:r>
        <w:rPr>
          <w:rFonts w:ascii="Menlo Regular" w:hAnsi="Menlo Regular" w:cs="Menlo Regular"/>
          <w:b/>
          <w:bCs/>
          <w:color w:val="000080"/>
        </w:rPr>
        <w:t>this</w:t>
      </w:r>
      <w:r>
        <w:rPr>
          <w:rFonts w:ascii="Menlo Regular" w:hAnsi="Menlo Regular" w:cs="Menlo Regular"/>
          <w:color w:val="000000"/>
        </w:rPr>
        <w:t>.</w:t>
      </w:r>
      <w:r>
        <w:rPr>
          <w:rFonts w:ascii="Menlo Regular" w:hAnsi="Menlo Regular" w:cs="Menlo Regular"/>
          <w:b/>
          <w:bCs/>
          <w:color w:val="660E7A"/>
        </w:rPr>
        <w:t xml:space="preserve">x </w:t>
      </w:r>
      <w:r>
        <w:rPr>
          <w:rFonts w:ascii="Menlo Regular" w:hAnsi="Menlo Regular" w:cs="Menlo Regular"/>
          <w:color w:val="000000"/>
        </w:rPr>
        <w:t>= x;</w:t>
      </w:r>
      <w:r>
        <w:rPr>
          <w:rFonts w:ascii="Menlo Regular" w:hAnsi="Menlo Regular" w:cs="Menlo Regular"/>
          <w:color w:val="000000"/>
        </w:rPr>
        <w:br/>
        <w:t xml:space="preserve">    </w:t>
      </w:r>
      <w:r>
        <w:rPr>
          <w:rFonts w:ascii="Menlo Regular" w:hAnsi="Menlo Regular" w:cs="Menlo Regular"/>
          <w:b/>
          <w:bCs/>
          <w:color w:val="000080"/>
        </w:rPr>
        <w:t>this</w:t>
      </w:r>
      <w:r>
        <w:rPr>
          <w:rFonts w:ascii="Menlo Regular" w:hAnsi="Menlo Regular" w:cs="Menlo Regular"/>
          <w:color w:val="000000"/>
        </w:rPr>
        <w:t>.</w:t>
      </w:r>
      <w:r>
        <w:rPr>
          <w:rFonts w:ascii="Menlo Regular" w:hAnsi="Menlo Regular" w:cs="Menlo Regular"/>
          <w:b/>
          <w:bCs/>
          <w:color w:val="660E7A"/>
        </w:rPr>
        <w:t xml:space="preserve">y </w:t>
      </w:r>
      <w:r>
        <w:rPr>
          <w:rFonts w:ascii="Menlo Regular" w:hAnsi="Menlo Regular" w:cs="Menlo Regular"/>
          <w:color w:val="000000"/>
        </w:rPr>
        <w:t>= y;</w:t>
      </w:r>
      <w:r>
        <w:rPr>
          <w:rFonts w:ascii="Menlo Regular" w:hAnsi="Menlo Regular" w:cs="Menlo Regular"/>
          <w:color w:val="000000"/>
        </w:rPr>
        <w:br/>
        <w:t>}</w:t>
      </w:r>
    </w:p>
    <w:p w:rsidR="0035695D" w:rsidRDefault="0035695D" w:rsidP="0035695D">
      <w:pPr>
        <w:pStyle w:val="a5"/>
        <w:ind w:left="360"/>
      </w:pPr>
    </w:p>
    <w:p w:rsidR="0035695D" w:rsidRDefault="0035695D" w:rsidP="0035695D">
      <w:pPr>
        <w:pStyle w:val="a5"/>
        <w:widowControl/>
        <w:numPr>
          <w:ilvl w:val="0"/>
          <w:numId w:val="8"/>
        </w:numPr>
        <w:autoSpaceDE/>
        <w:autoSpaceDN/>
        <w:contextualSpacing/>
      </w:pPr>
      <w:r>
        <w:t xml:space="preserve"> Adding getter/setter methods for the private variable; </w:t>
      </w:r>
    </w:p>
    <w:p w:rsidR="0035695D" w:rsidRDefault="0035695D" w:rsidP="0035695D">
      <w:pPr>
        <w:pStyle w:val="a5"/>
        <w:widowControl/>
        <w:numPr>
          <w:ilvl w:val="0"/>
          <w:numId w:val="8"/>
        </w:numPr>
        <w:autoSpaceDE/>
        <w:autoSpaceDN/>
        <w:contextualSpacing/>
      </w:pPr>
      <w:r>
        <w:t xml:space="preserve"> Adding toString() method (override the method of the Object class) to output the property of the Shape object; </w:t>
      </w:r>
    </w:p>
    <w:p w:rsidR="0035695D" w:rsidRDefault="0035695D" w:rsidP="0035695D">
      <w:pPr>
        <w:pStyle w:val="HTML"/>
        <w:shd w:val="clear" w:color="auto" w:fill="FFFFFF"/>
        <w:ind w:left="360"/>
        <w:rPr>
          <w:rFonts w:ascii="Menlo Regular" w:hAnsi="Menlo Regular" w:cs="Menlo Regular"/>
          <w:color w:val="000000"/>
        </w:rPr>
      </w:pPr>
      <w:r>
        <w:rPr>
          <w:rFonts w:ascii="Menlo Regular" w:hAnsi="Menlo Regular" w:cs="Menlo Regular"/>
          <w:color w:val="808000"/>
        </w:rPr>
        <w:t>@Override</w:t>
      </w:r>
      <w:r>
        <w:rPr>
          <w:rFonts w:ascii="Menlo Regular" w:hAnsi="Menlo Regular" w:cs="Menlo Regular"/>
          <w:color w:val="808000"/>
        </w:rPr>
        <w:br/>
      </w:r>
      <w:r>
        <w:rPr>
          <w:rFonts w:ascii="Menlo Regular" w:hAnsi="Menlo Regular" w:cs="Menlo Regular"/>
          <w:b/>
          <w:bCs/>
          <w:color w:val="000080"/>
        </w:rPr>
        <w:t xml:space="preserve">public </w:t>
      </w:r>
      <w:r>
        <w:rPr>
          <w:rFonts w:ascii="Menlo Regular" w:hAnsi="Menlo Regular" w:cs="Menlo Regular"/>
          <w:color w:val="000000"/>
        </w:rPr>
        <w:t>String toString() {</w:t>
      </w:r>
      <w:r>
        <w:rPr>
          <w:rFonts w:ascii="Menlo Regular" w:hAnsi="Menlo Regular" w:cs="Menlo Regular"/>
          <w:color w:val="000000"/>
        </w:rPr>
        <w:br/>
        <w:t xml:space="preserve">    </w:t>
      </w:r>
      <w:r>
        <w:rPr>
          <w:rFonts w:ascii="Menlo Regular" w:hAnsi="Menlo Regular" w:cs="Menlo Regular"/>
          <w:b/>
          <w:bCs/>
          <w:color w:val="000080"/>
        </w:rPr>
        <w:t xml:space="preserve">return </w:t>
      </w:r>
      <w:r>
        <w:rPr>
          <w:rFonts w:ascii="Menlo Regular" w:hAnsi="Menlo Regular" w:cs="Menlo Regular"/>
          <w:b/>
          <w:bCs/>
          <w:color w:val="008000"/>
        </w:rPr>
        <w:t xml:space="preserve">" x=" </w:t>
      </w:r>
      <w:r>
        <w:rPr>
          <w:rFonts w:ascii="Menlo Regular" w:hAnsi="Menlo Regular" w:cs="Menlo Regular"/>
          <w:color w:val="000000"/>
        </w:rPr>
        <w:t xml:space="preserve">+ </w:t>
      </w:r>
      <w:r>
        <w:rPr>
          <w:rFonts w:ascii="Menlo Regular" w:hAnsi="Menlo Regular" w:cs="Menlo Regular"/>
          <w:b/>
          <w:bCs/>
          <w:color w:val="660E7A"/>
        </w:rPr>
        <w:t xml:space="preserve">x </w:t>
      </w:r>
      <w:r>
        <w:rPr>
          <w:rFonts w:ascii="Menlo Regular" w:hAnsi="Menlo Regular" w:cs="Menlo Regular"/>
          <w:color w:val="000000"/>
        </w:rPr>
        <w:t>+</w:t>
      </w:r>
      <w:r>
        <w:rPr>
          <w:rFonts w:ascii="Menlo Regular" w:eastAsia="PMingLiU" w:hAnsi="Menlo Regular" w:cs="Menlo Regular" w:hint="eastAsia"/>
          <w:color w:val="000000"/>
          <w:lang w:eastAsia="zh-TW"/>
        </w:rPr>
        <w:t xml:space="preserve"> </w:t>
      </w:r>
      <w:r>
        <w:rPr>
          <w:rFonts w:ascii="Menlo Regular" w:hAnsi="Menlo Regular" w:cs="Menlo Regular"/>
          <w:b/>
          <w:bCs/>
          <w:color w:val="008000"/>
        </w:rPr>
        <w:t xml:space="preserve">", y=" </w:t>
      </w:r>
      <w:r>
        <w:rPr>
          <w:rFonts w:ascii="Menlo Regular" w:hAnsi="Menlo Regular" w:cs="Menlo Regular"/>
          <w:color w:val="000000"/>
        </w:rPr>
        <w:t xml:space="preserve">+ </w:t>
      </w:r>
      <w:r>
        <w:rPr>
          <w:rFonts w:ascii="Menlo Regular" w:hAnsi="Menlo Regular" w:cs="Menlo Regular"/>
          <w:b/>
          <w:bCs/>
          <w:color w:val="660E7A"/>
        </w:rPr>
        <w:t xml:space="preserve">y </w:t>
      </w:r>
      <w:r>
        <w:rPr>
          <w:rFonts w:ascii="Menlo Regular" w:hAnsi="Menlo Regular" w:cs="Menlo Regular"/>
          <w:color w:val="000000"/>
        </w:rPr>
        <w:t>+</w:t>
      </w:r>
      <w:r>
        <w:rPr>
          <w:rFonts w:ascii="Menlo Regular" w:eastAsia="PMingLiU" w:hAnsi="Menlo Regular" w:cs="Menlo Regular" w:hint="eastAsia"/>
          <w:color w:val="000000"/>
          <w:lang w:eastAsia="zh-TW"/>
        </w:rPr>
        <w:t xml:space="preserve"> </w:t>
      </w:r>
      <w:r>
        <w:rPr>
          <w:rFonts w:ascii="Menlo Regular" w:hAnsi="Menlo Regular" w:cs="Menlo Regular"/>
          <w:b/>
          <w:bCs/>
          <w:color w:val="008000"/>
        </w:rPr>
        <w:t xml:space="preserve">", color=" </w:t>
      </w:r>
      <w:r>
        <w:rPr>
          <w:rFonts w:ascii="Menlo Regular" w:hAnsi="Menlo Regular" w:cs="Menlo Regular"/>
          <w:color w:val="000000"/>
        </w:rPr>
        <w:t xml:space="preserve">+ </w:t>
      </w:r>
      <w:r>
        <w:rPr>
          <w:rFonts w:ascii="Menlo Regular" w:hAnsi="Menlo Regular" w:cs="Menlo Regular"/>
          <w:b/>
          <w:bCs/>
          <w:color w:val="660E7A"/>
        </w:rPr>
        <w:t>color</w:t>
      </w:r>
      <w:r>
        <w:rPr>
          <w:rFonts w:ascii="Menlo Regular" w:hAnsi="Menlo Regular" w:cs="Menlo Regular"/>
          <w:color w:val="000000"/>
        </w:rPr>
        <w:t>;</w:t>
      </w:r>
      <w:r>
        <w:rPr>
          <w:rFonts w:ascii="Menlo Regular" w:hAnsi="Menlo Regular" w:cs="Menlo Regular"/>
          <w:color w:val="000000"/>
        </w:rPr>
        <w:br/>
        <w:t>}</w:t>
      </w:r>
    </w:p>
    <w:p w:rsidR="0035695D" w:rsidRDefault="0035695D" w:rsidP="0035695D">
      <w:pPr>
        <w:pStyle w:val="a5"/>
        <w:ind w:left="360"/>
      </w:pPr>
    </w:p>
    <w:p w:rsidR="0035695D" w:rsidRDefault="0035695D" w:rsidP="0035695D"/>
    <w:p w:rsidR="0035695D" w:rsidRDefault="0035695D" w:rsidP="0035695D">
      <w:pPr>
        <w:rPr>
          <w:rFonts w:eastAsia="PMingLiU"/>
          <w:b/>
          <w:lang w:eastAsia="zh-TW"/>
        </w:rPr>
      </w:pPr>
      <w:r>
        <w:rPr>
          <w:rFonts w:eastAsia="PMingLiU" w:hint="eastAsia"/>
          <w:b/>
          <w:lang w:eastAsia="zh-TW"/>
        </w:rPr>
        <w:t>Now, modify class</w:t>
      </w:r>
      <w:r>
        <w:rPr>
          <w:b/>
        </w:rPr>
        <w:t xml:space="preserve"> </w:t>
      </w:r>
      <w:r>
        <w:rPr>
          <w:b/>
          <w:color w:val="4F81BD" w:themeColor="accent1"/>
        </w:rPr>
        <w:t>Circle</w:t>
      </w:r>
      <w:r>
        <w:rPr>
          <w:rFonts w:eastAsia="PMingLiU" w:hint="eastAsia"/>
          <w:b/>
          <w:lang w:eastAsia="zh-TW"/>
        </w:rPr>
        <w:t xml:space="preserve">. </w:t>
      </w:r>
    </w:p>
    <w:p w:rsidR="0035695D" w:rsidRDefault="0035695D" w:rsidP="0035695D">
      <w:pPr>
        <w:rPr>
          <w:rFonts w:eastAsia="PMingLiU"/>
          <w:b/>
          <w:color w:val="4F81BD" w:themeColor="accent1"/>
          <w:lang w:eastAsia="zh-TW"/>
        </w:rPr>
      </w:pPr>
      <w:r>
        <w:rPr>
          <w:rFonts w:eastAsia="PMingLiU" w:hint="eastAsia"/>
          <w:b/>
          <w:lang w:eastAsia="zh-TW"/>
        </w:rPr>
        <w:t>Let</w:t>
      </w:r>
      <w:r>
        <w:rPr>
          <w:b/>
        </w:rPr>
        <w:t xml:space="preserve"> it</w:t>
      </w:r>
      <w:r>
        <w:rPr>
          <w:rFonts w:eastAsia="PMingLiU" w:hint="eastAsia"/>
          <w:b/>
          <w:lang w:eastAsia="zh-TW"/>
        </w:rPr>
        <w:t xml:space="preserve"> inherit class</w:t>
      </w:r>
      <w:r>
        <w:rPr>
          <w:b/>
        </w:rPr>
        <w:t xml:space="preserve"> </w:t>
      </w:r>
      <w:r>
        <w:rPr>
          <w:b/>
          <w:color w:val="4F81BD" w:themeColor="accent1"/>
        </w:rPr>
        <w:t>Shape</w:t>
      </w:r>
      <w:r>
        <w:rPr>
          <w:rFonts w:eastAsia="PMingLiU" w:hint="eastAsia"/>
          <w:b/>
          <w:color w:val="4F81BD" w:themeColor="accent1"/>
          <w:lang w:eastAsia="zh-TW"/>
        </w:rPr>
        <w:t xml:space="preserve"> </w:t>
      </w:r>
      <w:r>
        <w:rPr>
          <w:rFonts w:eastAsia="PMingLiU" w:hint="eastAsia"/>
          <w:b/>
          <w:color w:val="000000" w:themeColor="text1"/>
          <w:lang w:eastAsia="zh-TW"/>
        </w:rPr>
        <w:t>by using the keyword</w:t>
      </w:r>
      <w:r>
        <w:rPr>
          <w:rFonts w:eastAsia="PMingLiU" w:hint="eastAsia"/>
          <w:b/>
          <w:color w:val="4F81BD" w:themeColor="accent1"/>
          <w:lang w:eastAsia="zh-TW"/>
        </w:rPr>
        <w:t xml:space="preserve"> extends.</w:t>
      </w:r>
    </w:p>
    <w:p w:rsidR="0035695D" w:rsidRDefault="0035695D" w:rsidP="0035695D">
      <w:pPr>
        <w:rPr>
          <w:rFonts w:eastAsia="PMingLiU"/>
          <w:b/>
          <w:lang w:eastAsia="zh-TW"/>
        </w:rPr>
      </w:pPr>
      <w:r>
        <w:rPr>
          <w:rFonts w:eastAsia="PMingLiU" w:hint="eastAsia"/>
          <w:b/>
          <w:lang w:eastAsia="zh-TW"/>
        </w:rPr>
        <w:t xml:space="preserve">Remove those methods and </w:t>
      </w:r>
      <w:r>
        <w:rPr>
          <w:rFonts w:eastAsia="PMingLiU"/>
          <w:b/>
          <w:lang w:eastAsia="zh-TW"/>
        </w:rPr>
        <w:t>attributes</w:t>
      </w:r>
      <w:r>
        <w:rPr>
          <w:rFonts w:eastAsia="PMingLiU" w:hint="eastAsia"/>
          <w:b/>
          <w:lang w:eastAsia="zh-TW"/>
        </w:rPr>
        <w:t xml:space="preserve"> which can be inherited from class Shape.</w:t>
      </w:r>
    </w:p>
    <w:p w:rsidR="0035695D" w:rsidRDefault="0035695D" w:rsidP="0035695D">
      <w:r>
        <w:lastRenderedPageBreak/>
        <w:t xml:space="preserve">Now </w:t>
      </w:r>
      <w:r>
        <w:rPr>
          <w:rFonts w:eastAsia="PMingLiU" w:hint="eastAsia"/>
          <w:lang w:eastAsia="zh-TW"/>
        </w:rPr>
        <w:t>class</w:t>
      </w:r>
      <w:r>
        <w:t xml:space="preserve"> Circle only </w:t>
      </w:r>
      <w:r>
        <w:rPr>
          <w:rFonts w:eastAsia="PMingLiU" w:hint="eastAsia"/>
          <w:lang w:eastAsia="zh-TW"/>
        </w:rPr>
        <w:t>needs to define</w:t>
      </w:r>
      <w:r>
        <w:t xml:space="preserve"> two </w:t>
      </w:r>
      <w:r>
        <w:rPr>
          <w:rFonts w:eastAsia="PMingLiU" w:hint="eastAsia"/>
          <w:lang w:eastAsia="zh-TW"/>
        </w:rPr>
        <w:t xml:space="preserve">specific </w:t>
      </w:r>
      <w:r>
        <w:t>attributes: radius and DEFAULT_RADIUS.</w:t>
      </w:r>
    </w:p>
    <w:p w:rsidR="0035695D" w:rsidRDefault="0035695D" w:rsidP="0035695D">
      <w:pPr>
        <w:pStyle w:val="HTML"/>
        <w:shd w:val="clear" w:color="auto" w:fill="FFFFFF"/>
        <w:rPr>
          <w:rFonts w:ascii="Menlo Regular" w:hAnsi="Menlo Regular" w:cs="Menlo Regular"/>
          <w:color w:val="000000"/>
        </w:rPr>
      </w:pPr>
      <w:r>
        <w:rPr>
          <w:rFonts w:ascii="Menlo Regular" w:hAnsi="Menlo Regular" w:cs="Menlo Regular"/>
          <w:b/>
          <w:bCs/>
          <w:color w:val="000080"/>
        </w:rPr>
        <w:t xml:space="preserve">private double </w:t>
      </w:r>
      <w:r>
        <w:rPr>
          <w:rFonts w:ascii="Menlo Regular" w:hAnsi="Menlo Regular" w:cs="Menlo Regular"/>
          <w:b/>
          <w:bCs/>
          <w:color w:val="660E7A"/>
        </w:rPr>
        <w:t>radius</w:t>
      </w:r>
      <w:r>
        <w:rPr>
          <w:rFonts w:ascii="Menlo Regular" w:hAnsi="Menlo Regular" w:cs="Menlo Regular"/>
          <w:color w:val="000000"/>
        </w:rPr>
        <w:t>;</w:t>
      </w:r>
      <w:r>
        <w:rPr>
          <w:rFonts w:ascii="Menlo Regular" w:hAnsi="Menlo Regular" w:cs="Menlo Regular"/>
          <w:color w:val="000000"/>
        </w:rPr>
        <w:br/>
      </w:r>
      <w:r>
        <w:rPr>
          <w:rFonts w:ascii="Menlo Regular" w:hAnsi="Menlo Regular" w:cs="Menlo Regular"/>
          <w:b/>
          <w:bCs/>
          <w:color w:val="000080"/>
        </w:rPr>
        <w:t xml:space="preserve">private static final int </w:t>
      </w:r>
      <w:r>
        <w:rPr>
          <w:rFonts w:ascii="Menlo Regular" w:hAnsi="Menlo Regular" w:cs="Menlo Regular"/>
          <w:b/>
          <w:bCs/>
          <w:i/>
          <w:iCs/>
          <w:color w:val="660E7A"/>
        </w:rPr>
        <w:t xml:space="preserve">DEFAULT_RADIUS </w:t>
      </w:r>
      <w:r>
        <w:rPr>
          <w:rFonts w:ascii="Menlo Regular" w:hAnsi="Menlo Regular" w:cs="Menlo Regular"/>
          <w:color w:val="000000"/>
        </w:rPr>
        <w:t xml:space="preserve">= </w:t>
      </w:r>
      <w:r>
        <w:rPr>
          <w:rFonts w:ascii="Menlo Regular" w:hAnsi="Menlo Regular" w:cs="Menlo Regular"/>
          <w:color w:val="0000FF"/>
        </w:rPr>
        <w:t>5</w:t>
      </w:r>
      <w:r>
        <w:rPr>
          <w:rFonts w:ascii="Menlo Regular" w:hAnsi="Menlo Regular" w:cs="Menlo Regular"/>
          <w:color w:val="000000"/>
        </w:rPr>
        <w:t>;</w:t>
      </w:r>
    </w:p>
    <w:p w:rsidR="0035695D" w:rsidRDefault="0035695D" w:rsidP="0035695D">
      <w:pPr>
        <w:rPr>
          <w:rFonts w:ascii="Menlo" w:hAnsi="Menlo" w:cs="Menlo"/>
          <w:color w:val="000000"/>
        </w:rPr>
      </w:pPr>
    </w:p>
    <w:p w:rsidR="0035695D" w:rsidRDefault="0035695D" w:rsidP="0035695D">
      <w:pPr>
        <w:rPr>
          <w:rFonts w:ascii="Menlo" w:hAnsi="Menlo" w:cs="Menlo"/>
          <w:color w:val="000000"/>
        </w:rPr>
      </w:pPr>
    </w:p>
    <w:p w:rsidR="0035695D" w:rsidRDefault="0035695D" w:rsidP="0035695D">
      <w:pPr>
        <w:adjustRightInd w:val="0"/>
        <w:spacing w:after="240"/>
        <w:rPr>
          <w:rFonts w:eastAsia="PMingLiU"/>
          <w:b/>
          <w:lang w:eastAsia="zh-TW"/>
        </w:rPr>
      </w:pPr>
      <w:r>
        <w:rPr>
          <w:rFonts w:eastAsia="PMingLiU" w:hint="eastAsia"/>
          <w:b/>
          <w:lang w:eastAsia="zh-TW"/>
        </w:rPr>
        <w:t>Modify the constructor of class Circle as follows and</w:t>
      </w:r>
      <w:r>
        <w:rPr>
          <w:b/>
        </w:rPr>
        <w:t xml:space="preserve"> use super ().</w:t>
      </w:r>
    </w:p>
    <w:p w:rsidR="0035695D" w:rsidRDefault="0035695D" w:rsidP="0035695D">
      <w:r>
        <w:rPr>
          <w:noProof/>
          <w:lang w:eastAsia="zh-CN" w:bidi="ar-SA"/>
        </w:rPr>
        <w:drawing>
          <wp:inline distT="0" distB="0" distL="0" distR="0" wp14:anchorId="66960FB5" wp14:editId="25E57729">
            <wp:extent cx="3539490" cy="23209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40163" cy="2321402"/>
                    </a:xfrm>
                    <a:prstGeom prst="rect">
                      <a:avLst/>
                    </a:prstGeom>
                    <a:noFill/>
                    <a:ln>
                      <a:noFill/>
                    </a:ln>
                  </pic:spPr>
                </pic:pic>
              </a:graphicData>
            </a:graphic>
          </wp:inline>
        </w:drawing>
      </w:r>
    </w:p>
    <w:p w:rsidR="0035695D" w:rsidRDefault="0035695D" w:rsidP="0035695D"/>
    <w:p w:rsidR="0035695D" w:rsidRDefault="0035695D" w:rsidP="0035695D"/>
    <w:p w:rsidR="0035695D" w:rsidRDefault="0035695D" w:rsidP="0035695D">
      <w:r>
        <w:t>Now</w:t>
      </w:r>
      <w:r>
        <w:rPr>
          <w:rFonts w:eastAsia="PMingLiU" w:hint="eastAsia"/>
          <w:lang w:eastAsia="zh-TW"/>
        </w:rPr>
        <w:t>,</w:t>
      </w:r>
      <w:r>
        <w:t xml:space="preserve"> x and y are the attributes </w:t>
      </w:r>
      <w:r>
        <w:rPr>
          <w:rFonts w:eastAsia="PMingLiU" w:hint="eastAsia"/>
          <w:lang w:eastAsia="zh-TW"/>
        </w:rPr>
        <w:t>inherited from</w:t>
      </w:r>
      <w:r>
        <w:t xml:space="preserve"> </w:t>
      </w:r>
      <w:r>
        <w:rPr>
          <w:b/>
          <w:color w:val="4F81BD" w:themeColor="accent1"/>
        </w:rPr>
        <w:t>Shape</w:t>
      </w:r>
      <w:r>
        <w:rPr>
          <w:b/>
        </w:rPr>
        <w:t xml:space="preserve">. </w:t>
      </w:r>
      <w:r>
        <w:t xml:space="preserve">A recommend way is </w:t>
      </w:r>
      <w:r w:rsidR="006F6AA9" w:rsidRPr="006F6AA9">
        <w:rPr>
          <w:rFonts w:hint="eastAsia"/>
        </w:rPr>
        <w:t>to</w:t>
      </w:r>
      <w:r w:rsidR="006F6AA9">
        <w:t xml:space="preserve"> </w:t>
      </w:r>
      <w:r>
        <w:t>use the constructor of super class to initial the supper class.</w:t>
      </w:r>
    </w:p>
    <w:p w:rsidR="0035695D" w:rsidRDefault="0035695D" w:rsidP="0035695D">
      <w:r>
        <w:t>For example:</w:t>
      </w:r>
      <w:bookmarkStart w:id="4" w:name="_GoBack"/>
      <w:bookmarkEnd w:id="4"/>
    </w:p>
    <w:p w:rsidR="0035695D" w:rsidRDefault="0035695D" w:rsidP="0035695D">
      <w:pPr>
        <w:pStyle w:val="HTML"/>
        <w:shd w:val="clear" w:color="auto" w:fill="FFFFFF"/>
        <w:ind w:left="720"/>
        <w:rPr>
          <w:rFonts w:ascii="Menlo Regular" w:hAnsi="Menlo Regular" w:cs="Menlo Regular"/>
          <w:color w:val="000000"/>
        </w:rPr>
      </w:pPr>
      <w:r>
        <w:rPr>
          <w:rFonts w:ascii="Menlo Regular" w:hAnsi="Menlo Regular" w:cs="Menlo Regular"/>
          <w:b/>
          <w:bCs/>
          <w:color w:val="000080"/>
        </w:rPr>
        <w:t xml:space="preserve">public </w:t>
      </w:r>
      <w:r>
        <w:rPr>
          <w:rFonts w:ascii="Menlo Regular" w:hAnsi="Menlo Regular" w:cs="Menlo Regular"/>
          <w:color w:val="000000"/>
        </w:rPr>
        <w:t>Circle(</w:t>
      </w:r>
      <w:r>
        <w:rPr>
          <w:rFonts w:ascii="Menlo Regular" w:hAnsi="Menlo Regular" w:cs="Menlo Regular"/>
          <w:b/>
          <w:bCs/>
          <w:color w:val="000080"/>
        </w:rPr>
        <w:t xml:space="preserve">double </w:t>
      </w:r>
      <w:r>
        <w:rPr>
          <w:rFonts w:ascii="Menlo Regular" w:hAnsi="Menlo Regular" w:cs="Menlo Regular"/>
          <w:color w:val="000000"/>
        </w:rPr>
        <w:t>radius) {</w:t>
      </w:r>
      <w:r>
        <w:rPr>
          <w:rFonts w:ascii="Menlo Regular" w:hAnsi="Menlo Regular" w:cs="Menlo Regular"/>
          <w:color w:val="000000"/>
        </w:rPr>
        <w:br/>
        <w:t xml:space="preserve">   </w:t>
      </w:r>
      <w:r>
        <w:rPr>
          <w:rFonts w:ascii="Menlo Regular" w:hAnsi="Menlo Regular" w:cs="Menlo Regular"/>
          <w:b/>
          <w:bCs/>
          <w:color w:val="000080"/>
        </w:rPr>
        <w:t>super</w:t>
      </w:r>
      <w:r>
        <w:rPr>
          <w:rFonts w:ascii="Menlo Regular" w:hAnsi="Menlo Regular" w:cs="Menlo Regular"/>
          <w:color w:val="000000"/>
        </w:rPr>
        <w:t>(</w:t>
      </w:r>
      <w:r>
        <w:rPr>
          <w:rFonts w:ascii="Menlo Regular" w:hAnsi="Menlo Regular" w:cs="Menlo Regular"/>
          <w:color w:val="0000FF"/>
        </w:rPr>
        <w:t>0</w:t>
      </w:r>
      <w:r>
        <w:rPr>
          <w:rFonts w:ascii="Menlo Regular" w:hAnsi="Menlo Regular" w:cs="Menlo Regular"/>
          <w:color w:val="000000"/>
        </w:rPr>
        <w:t>,</w:t>
      </w:r>
      <w:r>
        <w:rPr>
          <w:rFonts w:ascii="Menlo Regular" w:hAnsi="Menlo Regular" w:cs="Menlo Regular"/>
          <w:color w:val="0000FF"/>
        </w:rPr>
        <w:t>0</w:t>
      </w:r>
      <w:r>
        <w:rPr>
          <w:rFonts w:ascii="Menlo Regular" w:hAnsi="Menlo Regular" w:cs="Menlo Regular"/>
          <w:color w:val="000000"/>
        </w:rPr>
        <w:t>);</w:t>
      </w:r>
      <w:r>
        <w:rPr>
          <w:rFonts w:ascii="Menlo Regular" w:hAnsi="Menlo Regular" w:cs="Menlo Regular"/>
          <w:color w:val="000000"/>
        </w:rPr>
        <w:br/>
        <w:t xml:space="preserve">   </w:t>
      </w:r>
      <w:r>
        <w:rPr>
          <w:rFonts w:ascii="Menlo Regular" w:hAnsi="Menlo Regular" w:cs="Menlo Regular"/>
          <w:b/>
          <w:bCs/>
          <w:color w:val="000080"/>
        </w:rPr>
        <w:t>this</w:t>
      </w:r>
      <w:r>
        <w:rPr>
          <w:rFonts w:ascii="Menlo Regular" w:hAnsi="Menlo Regular" w:cs="Menlo Regular"/>
          <w:color w:val="000000"/>
        </w:rPr>
        <w:t>.</w:t>
      </w:r>
      <w:r>
        <w:rPr>
          <w:rFonts w:ascii="Menlo Regular" w:hAnsi="Menlo Regular" w:cs="Menlo Regular"/>
          <w:b/>
          <w:bCs/>
          <w:color w:val="660E7A"/>
        </w:rPr>
        <w:t xml:space="preserve">radius </w:t>
      </w:r>
      <w:r>
        <w:rPr>
          <w:rFonts w:ascii="Menlo Regular" w:hAnsi="Menlo Regular" w:cs="Menlo Regular"/>
          <w:color w:val="000000"/>
        </w:rPr>
        <w:t>= radius;</w:t>
      </w:r>
      <w:r>
        <w:rPr>
          <w:rFonts w:ascii="Menlo Regular" w:hAnsi="Menlo Regular" w:cs="Menlo Regular"/>
          <w:color w:val="000000"/>
        </w:rPr>
        <w:br/>
        <w:t>}</w:t>
      </w:r>
    </w:p>
    <w:p w:rsidR="0035695D" w:rsidRDefault="0035695D" w:rsidP="0035695D"/>
    <w:p w:rsidR="0035695D" w:rsidRDefault="0035695D" w:rsidP="0035695D">
      <w:r>
        <w:rPr>
          <w:b/>
          <w:color w:val="4F81BD" w:themeColor="accent1"/>
        </w:rPr>
        <w:t>this</w:t>
      </w:r>
      <w:r>
        <w:t xml:space="preserve"> serves as the current object, while </w:t>
      </w:r>
      <w:r>
        <w:rPr>
          <w:b/>
          <w:color w:val="4F81BD" w:themeColor="accent1"/>
        </w:rPr>
        <w:t>super</w:t>
      </w:r>
      <w:r>
        <w:t xml:space="preserve"> serves as the only supper class for current object.</w:t>
      </w:r>
    </w:p>
    <w:p w:rsidR="0035695D" w:rsidRDefault="0035695D" w:rsidP="0035695D">
      <w:r>
        <w:t>Rewrite other constructors in the same way.</w:t>
      </w:r>
    </w:p>
    <w:p w:rsidR="0035695D" w:rsidRDefault="0035695D" w:rsidP="0035695D">
      <w:pPr>
        <w:rPr>
          <w:rFonts w:eastAsia="PMingLiU"/>
          <w:lang w:eastAsia="zh-TW"/>
        </w:rPr>
      </w:pPr>
    </w:p>
    <w:p w:rsidR="0035695D" w:rsidRDefault="0035695D" w:rsidP="0035695D">
      <w:pPr>
        <w:rPr>
          <w:rFonts w:eastAsia="PMingLiU"/>
          <w:lang w:eastAsia="zh-TW"/>
        </w:rPr>
      </w:pPr>
    </w:p>
    <w:p w:rsidR="0035695D" w:rsidRDefault="0035695D" w:rsidP="0035695D">
      <w:pPr>
        <w:rPr>
          <w:b/>
        </w:rPr>
      </w:pPr>
      <w:r>
        <w:rPr>
          <w:b/>
        </w:rPr>
        <w:t>Learn how to access the instance fields and static fields of super class in a subclass.</w:t>
      </w:r>
    </w:p>
    <w:p w:rsidR="0035695D" w:rsidRDefault="0035695D" w:rsidP="0035695D"/>
    <w:p w:rsidR="0035695D" w:rsidRDefault="0035695D" w:rsidP="0035695D">
      <w:pPr>
        <w:rPr>
          <w:rFonts w:ascii="Menlo" w:hAnsi="Menlo" w:cs="Menlo"/>
          <w:color w:val="000000"/>
        </w:rPr>
      </w:pPr>
      <w:r>
        <w:t>We will find that some errors occur in other methods, for example:</w:t>
      </w:r>
    </w:p>
    <w:p w:rsidR="0035695D" w:rsidRDefault="0035695D" w:rsidP="0035695D">
      <w:pPr>
        <w:rPr>
          <w:rFonts w:ascii="Menlo" w:hAnsi="Menlo" w:cs="Menlo"/>
          <w:color w:val="000000"/>
        </w:rPr>
      </w:pPr>
      <w:r>
        <w:rPr>
          <w:rFonts w:ascii="Menlo" w:hAnsi="Menlo" w:cs="Menlo"/>
          <w:noProof/>
          <w:color w:val="000000"/>
          <w:lang w:eastAsia="zh-CN" w:bidi="ar-SA"/>
        </w:rPr>
        <w:drawing>
          <wp:inline distT="0" distB="0" distL="0" distR="0" wp14:anchorId="6F1922A7" wp14:editId="32535ACD">
            <wp:extent cx="5615305" cy="103378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16488" cy="1034111"/>
                    </a:xfrm>
                    <a:prstGeom prst="rect">
                      <a:avLst/>
                    </a:prstGeom>
                    <a:noFill/>
                    <a:ln>
                      <a:noFill/>
                    </a:ln>
                  </pic:spPr>
                </pic:pic>
              </a:graphicData>
            </a:graphic>
          </wp:inline>
        </w:drawing>
      </w:r>
    </w:p>
    <w:p w:rsidR="0035695D" w:rsidRDefault="0035695D" w:rsidP="0035695D">
      <w:pPr>
        <w:rPr>
          <w:b/>
        </w:rPr>
      </w:pPr>
    </w:p>
    <w:p w:rsidR="0035695D" w:rsidRDefault="0035695D" w:rsidP="0035695D">
      <w:pPr>
        <w:pStyle w:val="p1"/>
        <w:rPr>
          <w:rFonts w:asciiTheme="minorHAnsi" w:hAnsiTheme="minorHAnsi" w:cstheme="minorBidi"/>
          <w:sz w:val="24"/>
          <w:szCs w:val="24"/>
        </w:rPr>
      </w:pPr>
      <w:r>
        <w:rPr>
          <w:rFonts w:asciiTheme="minorHAnsi" w:hAnsiTheme="minorHAnsi" w:cstheme="minorBidi"/>
          <w:sz w:val="24"/>
          <w:szCs w:val="24"/>
        </w:rPr>
        <w:t xml:space="preserve">Change </w:t>
      </w:r>
      <w:r>
        <w:rPr>
          <w:rFonts w:asciiTheme="minorHAnsi" w:hAnsiTheme="minorHAnsi" w:cstheme="minorBidi"/>
          <w:b/>
          <w:color w:val="4F81BD" w:themeColor="accent1"/>
          <w:sz w:val="24"/>
          <w:szCs w:val="24"/>
        </w:rPr>
        <w:t xml:space="preserve">Circle.screenSize </w:t>
      </w:r>
      <w:r>
        <w:rPr>
          <w:rFonts w:asciiTheme="minorHAnsi" w:hAnsiTheme="minorHAnsi" w:cstheme="minorBidi"/>
          <w:sz w:val="24"/>
          <w:szCs w:val="24"/>
        </w:rPr>
        <w:t xml:space="preserve">to </w:t>
      </w:r>
      <w:r>
        <w:rPr>
          <w:rFonts w:asciiTheme="minorHAnsi" w:hAnsiTheme="minorHAnsi" w:cstheme="minorBidi"/>
          <w:b/>
          <w:color w:val="4F81BD" w:themeColor="accent1"/>
          <w:sz w:val="24"/>
          <w:szCs w:val="24"/>
        </w:rPr>
        <w:t>Shape.getScreenSize()</w:t>
      </w:r>
      <w:r>
        <w:rPr>
          <w:rFonts w:asciiTheme="minorHAnsi" w:hAnsiTheme="minorHAnsi" w:cstheme="minorBidi"/>
          <w:sz w:val="24"/>
          <w:szCs w:val="24"/>
        </w:rPr>
        <w:t xml:space="preserve"> since screenSize is a private static field.</w:t>
      </w:r>
    </w:p>
    <w:p w:rsidR="0035695D" w:rsidRDefault="0035695D" w:rsidP="0035695D">
      <w:pPr>
        <w:pStyle w:val="p1"/>
        <w:rPr>
          <w:rFonts w:asciiTheme="minorHAnsi" w:hAnsiTheme="minorHAnsi" w:cstheme="minorBidi"/>
          <w:sz w:val="24"/>
          <w:szCs w:val="24"/>
        </w:rPr>
      </w:pPr>
      <w:r>
        <w:rPr>
          <w:rFonts w:asciiTheme="minorHAnsi" w:hAnsiTheme="minorHAnsi" w:cstheme="minorBidi"/>
          <w:sz w:val="24"/>
          <w:szCs w:val="24"/>
        </w:rPr>
        <w:t xml:space="preserve">Change </w:t>
      </w:r>
      <w:r>
        <w:rPr>
          <w:rFonts w:asciiTheme="minorHAnsi" w:hAnsiTheme="minorHAnsi" w:cstheme="minorBidi"/>
          <w:b/>
          <w:color w:val="4F81BD" w:themeColor="accent1"/>
          <w:sz w:val="24"/>
          <w:szCs w:val="24"/>
        </w:rPr>
        <w:t>this.x</w:t>
      </w:r>
      <w:r>
        <w:rPr>
          <w:rFonts w:asciiTheme="minorHAnsi" w:hAnsiTheme="minorHAnsi" w:cstheme="minorBidi"/>
          <w:sz w:val="24"/>
          <w:szCs w:val="24"/>
        </w:rPr>
        <w:t xml:space="preserve"> to </w:t>
      </w:r>
      <w:r>
        <w:rPr>
          <w:rFonts w:asciiTheme="minorHAnsi" w:hAnsiTheme="minorHAnsi" w:cstheme="minorBidi"/>
          <w:b/>
          <w:color w:val="4F81BD" w:themeColor="accent1"/>
          <w:sz w:val="24"/>
          <w:szCs w:val="24"/>
        </w:rPr>
        <w:t>super.getX()</w:t>
      </w:r>
      <w:r>
        <w:rPr>
          <w:rFonts w:asciiTheme="minorHAnsi" w:hAnsiTheme="minorHAnsi" w:cstheme="minorBidi"/>
          <w:sz w:val="24"/>
          <w:szCs w:val="24"/>
        </w:rPr>
        <w:t xml:space="preserve"> since x is a private field of supper class</w:t>
      </w:r>
      <w:r>
        <w:rPr>
          <w:rFonts w:asciiTheme="minorHAnsi" w:hAnsiTheme="minorHAnsi" w:cstheme="minorBidi" w:hint="eastAsia"/>
          <w:sz w:val="24"/>
          <w:szCs w:val="24"/>
        </w:rPr>
        <w:t>, and so on</w:t>
      </w:r>
      <w:r>
        <w:rPr>
          <w:rFonts w:asciiTheme="minorHAnsi" w:hAnsiTheme="minorHAnsi" w:cstheme="minorBidi"/>
          <w:sz w:val="24"/>
          <w:szCs w:val="24"/>
        </w:rPr>
        <w:t xml:space="preserve">. </w:t>
      </w:r>
    </w:p>
    <w:p w:rsidR="0035695D" w:rsidRDefault="0035695D" w:rsidP="0035695D">
      <w:pPr>
        <w:pStyle w:val="p1"/>
        <w:rPr>
          <w:rFonts w:asciiTheme="minorHAnsi" w:hAnsiTheme="minorHAnsi" w:cstheme="minorBidi"/>
          <w:sz w:val="24"/>
          <w:szCs w:val="24"/>
        </w:rPr>
      </w:pPr>
      <w:r>
        <w:rPr>
          <w:rFonts w:asciiTheme="minorHAnsi" w:hAnsiTheme="minorHAnsi" w:cstheme="minorBidi"/>
          <w:noProof/>
          <w:sz w:val="24"/>
          <w:szCs w:val="24"/>
        </w:rPr>
        <w:lastRenderedPageBreak/>
        <w:drawing>
          <wp:inline distT="0" distB="0" distL="0" distR="0" wp14:anchorId="42CF474F" wp14:editId="24EF7D90">
            <wp:extent cx="4110990" cy="1311275"/>
            <wp:effectExtent l="0" t="0" r="381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12043" cy="1312134"/>
                    </a:xfrm>
                    <a:prstGeom prst="rect">
                      <a:avLst/>
                    </a:prstGeom>
                    <a:noFill/>
                    <a:ln>
                      <a:noFill/>
                    </a:ln>
                  </pic:spPr>
                </pic:pic>
              </a:graphicData>
            </a:graphic>
          </wp:inline>
        </w:drawing>
      </w:r>
    </w:p>
    <w:p w:rsidR="0035695D" w:rsidRDefault="0035695D" w:rsidP="0035695D">
      <w:r>
        <w:rPr>
          <w:rFonts w:hint="eastAsia"/>
        </w:rPr>
        <w:t>Change other methods in the same way.</w:t>
      </w:r>
    </w:p>
    <w:p w:rsidR="0035695D" w:rsidRDefault="0035695D" w:rsidP="0035695D">
      <w:pPr>
        <w:rPr>
          <w:b/>
        </w:rPr>
      </w:pPr>
    </w:p>
    <w:p w:rsidR="0035695D" w:rsidRDefault="0035695D" w:rsidP="0035695D">
      <w:pPr>
        <w:rPr>
          <w:b/>
        </w:rPr>
      </w:pPr>
      <w:r>
        <w:rPr>
          <w:rFonts w:hint="eastAsia"/>
          <w:b/>
        </w:rPr>
        <w:t xml:space="preserve">Learn </w:t>
      </w:r>
      <w:r>
        <w:rPr>
          <w:b/>
        </w:rPr>
        <w:t>protected keyword</w:t>
      </w:r>
    </w:p>
    <w:p w:rsidR="0035695D" w:rsidRDefault="0035695D" w:rsidP="0035695D">
      <w:r>
        <w:rPr>
          <w:rFonts w:hint="eastAsia"/>
        </w:rPr>
        <w:t xml:space="preserve">We can </w:t>
      </w:r>
      <w:r>
        <w:t>find that</w:t>
      </w:r>
      <w:r>
        <w:rPr>
          <w:rFonts w:hint="eastAsia"/>
        </w:rPr>
        <w:t xml:space="preserve"> Circle is </w:t>
      </w:r>
      <w:r>
        <w:t>inconvenient</w:t>
      </w:r>
      <w:r>
        <w:rPr>
          <w:rFonts w:hint="eastAsia"/>
        </w:rPr>
        <w:t xml:space="preserve"> to access the private attributes of superclass, so we can consider mak</w:t>
      </w:r>
      <w:r>
        <w:rPr>
          <w:rFonts w:eastAsia="PMingLiU" w:hint="eastAsia"/>
          <w:lang w:eastAsia="zh-TW"/>
        </w:rPr>
        <w:t>ing</w:t>
      </w:r>
      <w:r>
        <w:rPr>
          <w:rFonts w:hint="eastAsia"/>
        </w:rPr>
        <w:t xml:space="preserve"> these </w:t>
      </w:r>
      <w:r>
        <w:t>frequent-used</w:t>
      </w:r>
      <w:r>
        <w:rPr>
          <w:rFonts w:hint="eastAsia"/>
        </w:rPr>
        <w:t xml:space="preserve"> </w:t>
      </w:r>
      <w:r>
        <w:t>attributes accessible</w:t>
      </w:r>
      <w:r>
        <w:rPr>
          <w:rFonts w:hint="eastAsia"/>
        </w:rPr>
        <w:t xml:space="preserve"> to subclass.</w:t>
      </w:r>
    </w:p>
    <w:p w:rsidR="0035695D" w:rsidRDefault="0035695D" w:rsidP="0035695D">
      <w:r>
        <w:rPr>
          <w:b/>
          <w:color w:val="4F81BD" w:themeColor="accent1"/>
        </w:rPr>
        <w:t>Protected</w:t>
      </w:r>
      <w:r>
        <w:rPr>
          <w:rFonts w:hint="eastAsia"/>
          <w:b/>
        </w:rPr>
        <w:t xml:space="preserve"> </w:t>
      </w:r>
      <w:r>
        <w:rPr>
          <w:rFonts w:hint="eastAsia"/>
        </w:rPr>
        <w:t>can help us.</w:t>
      </w:r>
    </w:p>
    <w:p w:rsidR="0035695D" w:rsidRDefault="0035695D" w:rsidP="0035695D">
      <w:r>
        <w:rPr>
          <w:b/>
        </w:rPr>
        <w:t>Step1:</w:t>
      </w:r>
      <w:r>
        <w:rPr>
          <w:rFonts w:hint="eastAsia"/>
        </w:rPr>
        <w:t xml:space="preserve"> Change </w:t>
      </w:r>
      <w:r>
        <w:rPr>
          <w:rFonts w:hint="eastAsia"/>
          <w:b/>
        </w:rPr>
        <w:t xml:space="preserve">x, y </w:t>
      </w:r>
      <w:r>
        <w:rPr>
          <w:rFonts w:hint="eastAsia"/>
        </w:rPr>
        <w:t xml:space="preserve">and </w:t>
      </w:r>
      <w:r>
        <w:rPr>
          <w:rFonts w:hint="eastAsia"/>
          <w:b/>
        </w:rPr>
        <w:t>color</w:t>
      </w:r>
      <w:r>
        <w:rPr>
          <w:rFonts w:hint="eastAsia"/>
        </w:rPr>
        <w:t xml:space="preserve"> from </w:t>
      </w:r>
      <w:r>
        <w:rPr>
          <w:rFonts w:hint="eastAsia"/>
          <w:b/>
        </w:rPr>
        <w:t>private</w:t>
      </w:r>
      <w:r>
        <w:rPr>
          <w:rFonts w:hint="eastAsia"/>
        </w:rPr>
        <w:t xml:space="preserve"> to </w:t>
      </w:r>
      <w:r>
        <w:rPr>
          <w:rFonts w:hint="eastAsia"/>
          <w:b/>
        </w:rPr>
        <w:t>protected</w:t>
      </w:r>
      <w:r>
        <w:t xml:space="preserve">. </w:t>
      </w:r>
    </w:p>
    <w:p w:rsidR="0035695D" w:rsidRDefault="0035695D" w:rsidP="0035695D">
      <w:r>
        <w:rPr>
          <w:noProof/>
          <w:lang w:eastAsia="zh-CN" w:bidi="ar-SA"/>
        </w:rPr>
        <w:drawing>
          <wp:inline distT="0" distB="0" distL="0" distR="0" wp14:anchorId="12B0CB51" wp14:editId="23749946">
            <wp:extent cx="2562225" cy="363220"/>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2588092" cy="367322"/>
                    </a:xfrm>
                    <a:prstGeom prst="rect">
                      <a:avLst/>
                    </a:prstGeom>
                  </pic:spPr>
                </pic:pic>
              </a:graphicData>
            </a:graphic>
          </wp:inline>
        </w:drawing>
      </w:r>
    </w:p>
    <w:p w:rsidR="0035695D" w:rsidRDefault="0035695D" w:rsidP="0035695D"/>
    <w:p w:rsidR="0035695D" w:rsidRDefault="0035695D" w:rsidP="0035695D">
      <w:r>
        <w:rPr>
          <w:b/>
        </w:rPr>
        <w:t>Step2:</w:t>
      </w:r>
      <w:r>
        <w:rPr>
          <w:rFonts w:hint="eastAsia"/>
          <w:b/>
        </w:rPr>
        <w:t xml:space="preserve"> </w:t>
      </w:r>
      <w:r>
        <w:rPr>
          <w:rFonts w:hint="eastAsia"/>
        </w:rPr>
        <w:t>Then we change the isInBoundary() back to the original one except Shape.getScreenSize(), it can work well</w:t>
      </w:r>
      <w:r>
        <w:rPr>
          <w:rFonts w:hint="eastAsia"/>
          <w:b/>
        </w:rPr>
        <w:t xml:space="preserve"> </w:t>
      </w:r>
      <w:r>
        <w:t>.</w:t>
      </w:r>
    </w:p>
    <w:p w:rsidR="0035695D" w:rsidRDefault="0035695D" w:rsidP="0035695D">
      <w:pPr>
        <w:rPr>
          <w:rFonts w:ascii="Menlo" w:hAnsi="Menlo" w:cs="Menlo"/>
          <w:b/>
          <w:bCs/>
          <w:color w:val="7F0055"/>
        </w:rPr>
      </w:pPr>
    </w:p>
    <w:p w:rsidR="0035695D" w:rsidRDefault="0035695D" w:rsidP="0035695D">
      <w:r>
        <w:rPr>
          <w:noProof/>
          <w:lang w:eastAsia="zh-CN" w:bidi="ar-SA"/>
        </w:rPr>
        <w:drawing>
          <wp:inline distT="0" distB="0" distL="0" distR="0" wp14:anchorId="4B28EAC5" wp14:editId="7BC36752">
            <wp:extent cx="4453890" cy="160782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454431" cy="1608515"/>
                    </a:xfrm>
                    <a:prstGeom prst="rect">
                      <a:avLst/>
                    </a:prstGeom>
                    <a:noFill/>
                    <a:ln>
                      <a:noFill/>
                    </a:ln>
                  </pic:spPr>
                </pic:pic>
              </a:graphicData>
            </a:graphic>
          </wp:inline>
        </w:drawing>
      </w:r>
    </w:p>
    <w:p w:rsidR="0035695D" w:rsidRDefault="0035695D" w:rsidP="0035695D">
      <w:r>
        <w:rPr>
          <w:rFonts w:hint="eastAsia"/>
        </w:rPr>
        <w:t>Change other methods in the same way.</w:t>
      </w:r>
    </w:p>
    <w:p w:rsidR="0035695D" w:rsidRDefault="0035695D" w:rsidP="0035695D">
      <w:pPr>
        <w:rPr>
          <w:b/>
        </w:rPr>
      </w:pPr>
    </w:p>
    <w:p w:rsidR="0035695D" w:rsidRDefault="0035695D" w:rsidP="0035695D">
      <w:pPr>
        <w:rPr>
          <w:b/>
        </w:rPr>
      </w:pPr>
      <w:r>
        <w:rPr>
          <w:rFonts w:eastAsia="PMingLiU" w:hint="eastAsia"/>
          <w:lang w:eastAsia="zh-TW"/>
        </w:rPr>
        <w:t>The</w:t>
      </w:r>
      <w:r>
        <w:rPr>
          <w:rFonts w:hint="eastAsia"/>
        </w:rPr>
        <w:t xml:space="preserve"> access </w:t>
      </w:r>
      <w:r>
        <w:rPr>
          <w:rFonts w:eastAsia="PMingLiU" w:hint="eastAsia"/>
          <w:lang w:eastAsia="zh-TW"/>
        </w:rPr>
        <w:t xml:space="preserve">right of each access </w:t>
      </w:r>
      <w:r>
        <w:t>modifier</w:t>
      </w:r>
      <w:r>
        <w:rPr>
          <w:rFonts w:eastAsia="PMingLiU" w:hint="eastAsia"/>
          <w:lang w:eastAsia="zh-TW"/>
        </w:rPr>
        <w:t xml:space="preserve"> is shown as follows</w:t>
      </w:r>
      <w:r>
        <w:rPr>
          <w:rFonts w:hint="eastAsia"/>
        </w:rPr>
        <w:t>:</w:t>
      </w:r>
    </w:p>
    <w:p w:rsidR="0035695D" w:rsidRDefault="0035695D" w:rsidP="0035695D">
      <w:pPr>
        <w:rPr>
          <w:b/>
        </w:rPr>
      </w:pPr>
    </w:p>
    <w:tbl>
      <w:tblPr>
        <w:tblStyle w:val="aa"/>
        <w:tblW w:w="0" w:type="auto"/>
        <w:tblLook w:val="04A0" w:firstRow="1" w:lastRow="0" w:firstColumn="1" w:lastColumn="0" w:noHBand="0" w:noVBand="1"/>
      </w:tblPr>
      <w:tblGrid>
        <w:gridCol w:w="1703"/>
        <w:gridCol w:w="1703"/>
        <w:gridCol w:w="1703"/>
        <w:gridCol w:w="1703"/>
        <w:gridCol w:w="1704"/>
      </w:tblGrid>
      <w:tr w:rsidR="0035695D" w:rsidTr="005C6CE6">
        <w:tc>
          <w:tcPr>
            <w:tcW w:w="1703" w:type="dxa"/>
          </w:tcPr>
          <w:p w:rsidR="0035695D" w:rsidRDefault="0035695D" w:rsidP="005C6CE6">
            <w:pPr>
              <w:rPr>
                <w:b/>
              </w:rPr>
            </w:pPr>
          </w:p>
        </w:tc>
        <w:tc>
          <w:tcPr>
            <w:tcW w:w="1703" w:type="dxa"/>
          </w:tcPr>
          <w:p w:rsidR="0035695D" w:rsidRDefault="0035695D" w:rsidP="005C6CE6">
            <w:r>
              <w:rPr>
                <w:rFonts w:hint="eastAsia"/>
              </w:rPr>
              <w:t>private</w:t>
            </w:r>
          </w:p>
        </w:tc>
        <w:tc>
          <w:tcPr>
            <w:tcW w:w="1703" w:type="dxa"/>
          </w:tcPr>
          <w:p w:rsidR="0035695D" w:rsidRDefault="0035695D" w:rsidP="005C6CE6">
            <w:r>
              <w:rPr>
                <w:rFonts w:hint="eastAsia"/>
              </w:rPr>
              <w:t>default</w:t>
            </w:r>
          </w:p>
        </w:tc>
        <w:tc>
          <w:tcPr>
            <w:tcW w:w="1703" w:type="dxa"/>
          </w:tcPr>
          <w:p w:rsidR="0035695D" w:rsidRDefault="0035695D" w:rsidP="005C6CE6">
            <w:r>
              <w:rPr>
                <w:rFonts w:hint="eastAsia"/>
              </w:rPr>
              <w:t>protected</w:t>
            </w:r>
          </w:p>
        </w:tc>
        <w:tc>
          <w:tcPr>
            <w:tcW w:w="1704" w:type="dxa"/>
          </w:tcPr>
          <w:p w:rsidR="0035695D" w:rsidRDefault="0035695D" w:rsidP="005C6CE6">
            <w:r>
              <w:rPr>
                <w:rFonts w:hint="eastAsia"/>
              </w:rPr>
              <w:t>public</w:t>
            </w:r>
          </w:p>
        </w:tc>
      </w:tr>
      <w:tr w:rsidR="0035695D" w:rsidTr="005C6CE6">
        <w:tc>
          <w:tcPr>
            <w:tcW w:w="1703" w:type="dxa"/>
          </w:tcPr>
          <w:p w:rsidR="0035695D" w:rsidRDefault="0035695D" w:rsidP="005C6CE6">
            <w:r>
              <w:t>S</w:t>
            </w:r>
            <w:r>
              <w:rPr>
                <w:rFonts w:hint="eastAsia"/>
              </w:rPr>
              <w:t>ame package same class</w:t>
            </w:r>
          </w:p>
        </w:tc>
        <w:tc>
          <w:tcPr>
            <w:tcW w:w="1703" w:type="dxa"/>
          </w:tcPr>
          <w:p w:rsidR="0035695D" w:rsidRDefault="0035695D" w:rsidP="005C6CE6">
            <w:r>
              <w:rPr>
                <w:rFonts w:hint="eastAsia"/>
              </w:rPr>
              <w:t>√</w:t>
            </w:r>
          </w:p>
        </w:tc>
        <w:tc>
          <w:tcPr>
            <w:tcW w:w="1703" w:type="dxa"/>
          </w:tcPr>
          <w:p w:rsidR="0035695D" w:rsidRDefault="0035695D" w:rsidP="005C6CE6">
            <w:r>
              <w:rPr>
                <w:rFonts w:hint="eastAsia"/>
              </w:rPr>
              <w:t>√</w:t>
            </w:r>
          </w:p>
        </w:tc>
        <w:tc>
          <w:tcPr>
            <w:tcW w:w="1703" w:type="dxa"/>
          </w:tcPr>
          <w:p w:rsidR="0035695D" w:rsidRDefault="0035695D" w:rsidP="005C6CE6">
            <w:r>
              <w:rPr>
                <w:rFonts w:hint="eastAsia"/>
              </w:rPr>
              <w:t>√</w:t>
            </w:r>
          </w:p>
        </w:tc>
        <w:tc>
          <w:tcPr>
            <w:tcW w:w="1704" w:type="dxa"/>
          </w:tcPr>
          <w:p w:rsidR="0035695D" w:rsidRDefault="0035695D" w:rsidP="005C6CE6">
            <w:r>
              <w:rPr>
                <w:rFonts w:hint="eastAsia"/>
              </w:rPr>
              <w:t>√</w:t>
            </w:r>
          </w:p>
        </w:tc>
      </w:tr>
      <w:tr w:rsidR="0035695D" w:rsidTr="005C6CE6">
        <w:tc>
          <w:tcPr>
            <w:tcW w:w="1703" w:type="dxa"/>
          </w:tcPr>
          <w:p w:rsidR="0035695D" w:rsidRDefault="0035695D" w:rsidP="005C6CE6">
            <w:r>
              <w:t>S</w:t>
            </w:r>
            <w:r>
              <w:rPr>
                <w:rFonts w:hint="eastAsia"/>
              </w:rPr>
              <w:t>ame package other classes</w:t>
            </w:r>
          </w:p>
        </w:tc>
        <w:tc>
          <w:tcPr>
            <w:tcW w:w="1703" w:type="dxa"/>
          </w:tcPr>
          <w:p w:rsidR="0035695D" w:rsidRDefault="0035695D" w:rsidP="005C6CE6"/>
        </w:tc>
        <w:tc>
          <w:tcPr>
            <w:tcW w:w="1703" w:type="dxa"/>
          </w:tcPr>
          <w:p w:rsidR="0035695D" w:rsidRDefault="0035695D" w:rsidP="005C6CE6">
            <w:r>
              <w:rPr>
                <w:rFonts w:hint="eastAsia"/>
              </w:rPr>
              <w:t>√</w:t>
            </w:r>
          </w:p>
        </w:tc>
        <w:tc>
          <w:tcPr>
            <w:tcW w:w="1703" w:type="dxa"/>
          </w:tcPr>
          <w:p w:rsidR="0035695D" w:rsidRDefault="0035695D" w:rsidP="005C6CE6">
            <w:r>
              <w:rPr>
                <w:rFonts w:hint="eastAsia"/>
              </w:rPr>
              <w:t>√</w:t>
            </w:r>
          </w:p>
        </w:tc>
        <w:tc>
          <w:tcPr>
            <w:tcW w:w="1704" w:type="dxa"/>
          </w:tcPr>
          <w:p w:rsidR="0035695D" w:rsidRDefault="0035695D" w:rsidP="005C6CE6">
            <w:r>
              <w:rPr>
                <w:rFonts w:hint="eastAsia"/>
              </w:rPr>
              <w:t>√</w:t>
            </w:r>
          </w:p>
        </w:tc>
      </w:tr>
      <w:tr w:rsidR="0035695D" w:rsidTr="005C6CE6">
        <w:tc>
          <w:tcPr>
            <w:tcW w:w="1703" w:type="dxa"/>
          </w:tcPr>
          <w:p w:rsidR="0035695D" w:rsidRDefault="0035695D" w:rsidP="005C6CE6">
            <w:r>
              <w:rPr>
                <w:rFonts w:hint="eastAsia"/>
              </w:rPr>
              <w:t>Other packages Other classes</w:t>
            </w:r>
          </w:p>
          <w:p w:rsidR="0035695D" w:rsidRDefault="0035695D" w:rsidP="005C6CE6">
            <w:r>
              <w:rPr>
                <w:rFonts w:hint="eastAsia"/>
              </w:rPr>
              <w:t>Inheritance</w:t>
            </w:r>
          </w:p>
        </w:tc>
        <w:tc>
          <w:tcPr>
            <w:tcW w:w="1703" w:type="dxa"/>
          </w:tcPr>
          <w:p w:rsidR="0035695D" w:rsidRDefault="0035695D" w:rsidP="005C6CE6"/>
        </w:tc>
        <w:tc>
          <w:tcPr>
            <w:tcW w:w="1703" w:type="dxa"/>
          </w:tcPr>
          <w:p w:rsidR="0035695D" w:rsidRDefault="0035695D" w:rsidP="005C6CE6"/>
        </w:tc>
        <w:tc>
          <w:tcPr>
            <w:tcW w:w="1703" w:type="dxa"/>
          </w:tcPr>
          <w:p w:rsidR="0035695D" w:rsidRDefault="0035695D" w:rsidP="005C6CE6">
            <w:r>
              <w:t>Inherit</w:t>
            </w:r>
            <w:r>
              <w:rPr>
                <w:rFonts w:hint="eastAsia"/>
              </w:rPr>
              <w:t xml:space="preserve"> but </w:t>
            </w:r>
            <w:r>
              <w:t>cannot</w:t>
            </w:r>
            <w:r>
              <w:rPr>
                <w:rFonts w:hint="eastAsia"/>
              </w:rPr>
              <w:t xml:space="preserve"> access directly</w:t>
            </w:r>
          </w:p>
        </w:tc>
        <w:tc>
          <w:tcPr>
            <w:tcW w:w="1704" w:type="dxa"/>
          </w:tcPr>
          <w:p w:rsidR="0035695D" w:rsidRDefault="0035695D" w:rsidP="005C6CE6">
            <w:r>
              <w:rPr>
                <w:rFonts w:hint="eastAsia"/>
              </w:rPr>
              <w:t>√</w:t>
            </w:r>
          </w:p>
        </w:tc>
      </w:tr>
      <w:tr w:rsidR="0035695D" w:rsidTr="005C6CE6">
        <w:tc>
          <w:tcPr>
            <w:tcW w:w="1703" w:type="dxa"/>
          </w:tcPr>
          <w:p w:rsidR="0035695D" w:rsidRDefault="0035695D" w:rsidP="005C6CE6">
            <w:r>
              <w:rPr>
                <w:rFonts w:hint="eastAsia"/>
              </w:rPr>
              <w:t>Other packages Other classes</w:t>
            </w:r>
          </w:p>
          <w:p w:rsidR="0035695D" w:rsidRDefault="0035695D" w:rsidP="005C6CE6">
            <w:r>
              <w:t>N</w:t>
            </w:r>
            <w:r>
              <w:rPr>
                <w:rFonts w:hint="eastAsia"/>
              </w:rPr>
              <w:t>o inheritance</w:t>
            </w:r>
          </w:p>
        </w:tc>
        <w:tc>
          <w:tcPr>
            <w:tcW w:w="1703" w:type="dxa"/>
          </w:tcPr>
          <w:p w:rsidR="0035695D" w:rsidRDefault="0035695D" w:rsidP="005C6CE6"/>
        </w:tc>
        <w:tc>
          <w:tcPr>
            <w:tcW w:w="1703" w:type="dxa"/>
          </w:tcPr>
          <w:p w:rsidR="0035695D" w:rsidRDefault="0035695D" w:rsidP="005C6CE6"/>
        </w:tc>
        <w:tc>
          <w:tcPr>
            <w:tcW w:w="1703" w:type="dxa"/>
          </w:tcPr>
          <w:p w:rsidR="0035695D" w:rsidRDefault="0035695D" w:rsidP="005C6CE6"/>
        </w:tc>
        <w:tc>
          <w:tcPr>
            <w:tcW w:w="1704" w:type="dxa"/>
          </w:tcPr>
          <w:p w:rsidR="0035695D" w:rsidRDefault="0035695D" w:rsidP="005C6CE6">
            <w:r>
              <w:rPr>
                <w:rFonts w:hint="eastAsia"/>
              </w:rPr>
              <w:t>√</w:t>
            </w:r>
          </w:p>
        </w:tc>
      </w:tr>
    </w:tbl>
    <w:p w:rsidR="0035695D" w:rsidRDefault="0035695D" w:rsidP="0035695D">
      <w:pPr>
        <w:rPr>
          <w:b/>
        </w:rPr>
      </w:pPr>
    </w:p>
    <w:bookmarkEnd w:id="0"/>
    <w:bookmarkEnd w:id="1"/>
    <w:p w:rsidR="0035695D" w:rsidRDefault="0035695D" w:rsidP="0035695D">
      <w:pPr>
        <w:spacing w:line="288" w:lineRule="auto"/>
        <w:jc w:val="both"/>
        <w:rPr>
          <w:rFonts w:eastAsia="PMingLiU"/>
          <w:lang w:eastAsia="zh-TW"/>
        </w:rPr>
      </w:pPr>
      <w:r>
        <w:rPr>
          <w:rFonts w:cstheme="minorHAnsi"/>
          <w:b/>
          <w:sz w:val="28"/>
        </w:rPr>
        <w:t>Lab e</w:t>
      </w:r>
      <w:r>
        <w:rPr>
          <w:rFonts w:cstheme="minorHAnsi" w:hint="eastAsia"/>
          <w:b/>
          <w:sz w:val="28"/>
        </w:rPr>
        <w:t>xercise：</w:t>
      </w:r>
    </w:p>
    <w:p w:rsidR="0035695D" w:rsidRDefault="0035695D" w:rsidP="0035695D">
      <w:pPr>
        <w:outlineLvl w:val="0"/>
        <w:rPr>
          <w:rFonts w:eastAsia="PMingLiU"/>
          <w:lang w:eastAsia="zh-TW"/>
        </w:rPr>
      </w:pPr>
    </w:p>
    <w:p w:rsidR="0035695D" w:rsidRDefault="0035695D" w:rsidP="0035695D">
      <w:pPr>
        <w:outlineLvl w:val="0"/>
        <w:rPr>
          <w:rFonts w:eastAsia="PMingLiU"/>
          <w:lang w:eastAsia="zh-TW"/>
        </w:rPr>
      </w:pPr>
      <w:r>
        <w:rPr>
          <w:rFonts w:eastAsia="PMingLiU" w:hint="eastAsia"/>
          <w:lang w:eastAsia="zh-TW"/>
        </w:rPr>
        <w:t xml:space="preserve">Now, modify the given </w:t>
      </w:r>
      <w:r>
        <w:t>class</w:t>
      </w:r>
      <w:r>
        <w:rPr>
          <w:b/>
          <w:color w:val="4F81BD" w:themeColor="accent1"/>
        </w:rPr>
        <w:t xml:space="preserve"> </w:t>
      </w:r>
      <w:r>
        <w:rPr>
          <w:rFonts w:hint="eastAsia"/>
          <w:b/>
          <w:color w:val="4F81BD" w:themeColor="accent1"/>
        </w:rPr>
        <w:t>Rectangle</w:t>
      </w:r>
      <w:r>
        <w:t xml:space="preserve"> </w:t>
      </w:r>
      <w:r>
        <w:rPr>
          <w:rFonts w:eastAsia="PMingLiU" w:hint="eastAsia"/>
          <w:lang w:eastAsia="zh-TW"/>
        </w:rPr>
        <w:t>to make</w:t>
      </w:r>
      <w:r>
        <w:t xml:space="preserve"> it inherits </w:t>
      </w:r>
      <w:r>
        <w:rPr>
          <w:rFonts w:eastAsia="PMingLiU" w:hint="eastAsia"/>
          <w:lang w:eastAsia="zh-TW"/>
        </w:rPr>
        <w:t xml:space="preserve">from class </w:t>
      </w:r>
      <w:r>
        <w:rPr>
          <w:rFonts w:eastAsia="PMingLiU" w:hint="eastAsia"/>
          <w:color w:val="4BACC6" w:themeColor="accent5"/>
          <w:lang w:eastAsia="zh-TW"/>
        </w:rPr>
        <w:t>Shape</w:t>
      </w:r>
    </w:p>
    <w:p w:rsidR="0035695D" w:rsidRDefault="0035695D" w:rsidP="0035695D">
      <w:pPr>
        <w:pStyle w:val="a5"/>
        <w:widowControl/>
        <w:numPr>
          <w:ilvl w:val="0"/>
          <w:numId w:val="9"/>
        </w:numPr>
        <w:autoSpaceDE/>
        <w:autoSpaceDN/>
        <w:contextualSpacing/>
      </w:pPr>
      <w:r>
        <w:t>M</w:t>
      </w:r>
      <w:r>
        <w:rPr>
          <w:rFonts w:hint="eastAsia"/>
        </w:rPr>
        <w:t xml:space="preserve">ake </w:t>
      </w:r>
      <w:r>
        <w:rPr>
          <w:rFonts w:hint="eastAsia"/>
          <w:b/>
          <w:color w:val="4F81BD" w:themeColor="accent1"/>
        </w:rPr>
        <w:t>Rectangle</w:t>
      </w:r>
      <w:r>
        <w:rPr>
          <w:rFonts w:hint="eastAsia"/>
        </w:rPr>
        <w:t xml:space="preserve"> </w:t>
      </w:r>
      <w:r>
        <w:t>extends</w:t>
      </w:r>
      <w:r>
        <w:rPr>
          <w:rFonts w:hint="eastAsia"/>
        </w:rPr>
        <w:t xml:space="preserve"> </w:t>
      </w:r>
      <w:r>
        <w:rPr>
          <w:rFonts w:hint="eastAsia"/>
          <w:b/>
          <w:color w:val="4F81BD" w:themeColor="accent1"/>
        </w:rPr>
        <w:t>Shape</w:t>
      </w:r>
      <w:r>
        <w:t xml:space="preserve">. </w:t>
      </w:r>
    </w:p>
    <w:p w:rsidR="0035695D" w:rsidRDefault="0035695D" w:rsidP="0035695D">
      <w:pPr>
        <w:pStyle w:val="a5"/>
        <w:widowControl/>
        <w:numPr>
          <w:ilvl w:val="0"/>
          <w:numId w:val="9"/>
        </w:numPr>
        <w:autoSpaceDE/>
        <w:autoSpaceDN/>
        <w:contextualSpacing/>
      </w:pPr>
      <w:r>
        <w:rPr>
          <w:rFonts w:hint="eastAsia"/>
        </w:rPr>
        <w:t xml:space="preserve">Modify the constructors of </w:t>
      </w:r>
      <w:r>
        <w:rPr>
          <w:rFonts w:hint="eastAsia"/>
          <w:b/>
          <w:color w:val="4F81BD" w:themeColor="accent1"/>
        </w:rPr>
        <w:t>Rectangle</w:t>
      </w:r>
    </w:p>
    <w:p w:rsidR="0035695D" w:rsidRDefault="0035695D" w:rsidP="0035695D">
      <w:pPr>
        <w:pStyle w:val="a5"/>
        <w:widowControl/>
        <w:numPr>
          <w:ilvl w:val="0"/>
          <w:numId w:val="9"/>
        </w:numPr>
        <w:autoSpaceDE/>
        <w:autoSpaceDN/>
        <w:contextualSpacing/>
      </w:pPr>
      <w:r>
        <w:rPr>
          <w:rFonts w:hint="eastAsia"/>
        </w:rPr>
        <w:t xml:space="preserve">Modify other methods of </w:t>
      </w:r>
      <w:r>
        <w:rPr>
          <w:rFonts w:hint="eastAsia"/>
          <w:b/>
          <w:color w:val="4F81BD" w:themeColor="accent1"/>
        </w:rPr>
        <w:t>Rectangle</w:t>
      </w:r>
      <w:r>
        <w:t>.</w:t>
      </w:r>
    </w:p>
    <w:p w:rsidR="0035695D" w:rsidRDefault="0035695D" w:rsidP="0035695D">
      <w:pPr>
        <w:pStyle w:val="a5"/>
        <w:widowControl/>
        <w:numPr>
          <w:ilvl w:val="0"/>
          <w:numId w:val="9"/>
        </w:numPr>
        <w:autoSpaceDE/>
        <w:autoSpaceDN/>
        <w:contextualSpacing/>
      </w:pPr>
      <w:r>
        <w:t xml:space="preserve">Modify </w:t>
      </w:r>
      <w:r>
        <w:rPr>
          <w:b/>
          <w:color w:val="4F81BD" w:themeColor="accent1"/>
        </w:rPr>
        <w:t>toString()</w:t>
      </w:r>
      <w:r>
        <w:t xml:space="preserve"> method.</w:t>
      </w:r>
    </w:p>
    <w:p w:rsidR="0035695D" w:rsidRDefault="0035695D" w:rsidP="0035695D">
      <w:pPr>
        <w:pStyle w:val="a5"/>
        <w:ind w:left="360"/>
      </w:pPr>
    </w:p>
    <w:p w:rsidR="0035695D" w:rsidRDefault="0035695D" w:rsidP="0035695D">
      <w:pPr>
        <w:rPr>
          <w:rFonts w:eastAsia="PMingLiU"/>
          <w:lang w:eastAsia="zh-TW"/>
        </w:rPr>
      </w:pPr>
      <w:r>
        <w:rPr>
          <w:rFonts w:hint="eastAsia"/>
        </w:rPr>
        <w:lastRenderedPageBreak/>
        <w:t>Run</w:t>
      </w:r>
      <w:r>
        <w:rPr>
          <w:rFonts w:eastAsia="PMingLiU" w:hint="eastAsia"/>
          <w:lang w:eastAsia="zh-TW"/>
        </w:rPr>
        <w:t xml:space="preserve"> the following</w:t>
      </w:r>
      <w:r>
        <w:rPr>
          <w:rFonts w:hint="eastAsia"/>
        </w:rPr>
        <w:t xml:space="preserve"> </w:t>
      </w:r>
      <w:r>
        <w:rPr>
          <w:rFonts w:hint="eastAsia"/>
          <w:b/>
          <w:color w:val="4F81BD" w:themeColor="accent1"/>
        </w:rPr>
        <w:t>ShapeTest</w:t>
      </w:r>
      <w:r>
        <w:rPr>
          <w:rFonts w:hint="eastAsia"/>
        </w:rPr>
        <w:t xml:space="preserve"> to test </w:t>
      </w:r>
      <w:r>
        <w:rPr>
          <w:rFonts w:eastAsia="PMingLiU" w:hint="eastAsia"/>
          <w:lang w:eastAsia="zh-TW"/>
        </w:rPr>
        <w:t>your</w:t>
      </w:r>
      <w:r>
        <w:rPr>
          <w:rFonts w:hint="eastAsia"/>
        </w:rPr>
        <w:t xml:space="preserve"> modifications.</w:t>
      </w:r>
    </w:p>
    <w:tbl>
      <w:tblPr>
        <w:tblStyle w:val="aa"/>
        <w:tblW w:w="0" w:type="auto"/>
        <w:tblInd w:w="675" w:type="dxa"/>
        <w:tblLook w:val="04A0" w:firstRow="1" w:lastRow="0" w:firstColumn="1" w:lastColumn="0" w:noHBand="0" w:noVBand="1"/>
      </w:tblPr>
      <w:tblGrid>
        <w:gridCol w:w="6946"/>
      </w:tblGrid>
      <w:tr w:rsidR="0035695D" w:rsidTr="005C6CE6">
        <w:tc>
          <w:tcPr>
            <w:tcW w:w="6946" w:type="dxa"/>
          </w:tcPr>
          <w:p w:rsidR="0035695D" w:rsidRDefault="0035695D" w:rsidP="005C6CE6">
            <w:pPr>
              <w:rPr>
                <w:rFonts w:eastAsia="PMingLiU"/>
                <w:sz w:val="16"/>
                <w:szCs w:val="16"/>
                <w:lang w:eastAsia="zh-TW"/>
              </w:rPr>
            </w:pPr>
            <w:r>
              <w:rPr>
                <w:rFonts w:eastAsia="PMingLiU"/>
                <w:sz w:val="16"/>
                <w:szCs w:val="16"/>
                <w:lang w:eastAsia="zh-TW"/>
              </w:rPr>
              <w:t>public class ShapeTest {</w:t>
            </w:r>
          </w:p>
          <w:p w:rsidR="0035695D" w:rsidRDefault="0035695D" w:rsidP="005C6CE6">
            <w:pPr>
              <w:rPr>
                <w:rFonts w:eastAsia="PMingLiU"/>
                <w:sz w:val="16"/>
                <w:szCs w:val="16"/>
                <w:lang w:eastAsia="zh-TW"/>
              </w:rPr>
            </w:pPr>
          </w:p>
          <w:p w:rsidR="0035695D" w:rsidRDefault="0035695D" w:rsidP="005C6CE6">
            <w:pPr>
              <w:rPr>
                <w:rFonts w:eastAsia="PMingLiU"/>
                <w:sz w:val="16"/>
                <w:szCs w:val="16"/>
                <w:lang w:eastAsia="zh-TW"/>
              </w:rPr>
            </w:pPr>
            <w:r>
              <w:rPr>
                <w:rFonts w:eastAsia="PMingLiU"/>
                <w:sz w:val="16"/>
                <w:szCs w:val="16"/>
                <w:lang w:eastAsia="zh-TW"/>
              </w:rPr>
              <w:tab/>
              <w:t>public static void main(String[] args) {</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Circle c1=new Circle(0.1,1,1);</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Circle c2=new Circle(0.1,0.5,2);</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Circle.setScreenSize(2);</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System.out.print(c1);</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c1.checkColor();</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c2.checkColor();</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System.out.print(c1);</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System.out.print(c2);</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Rectangle r1=new Rectangle(0,0,0.5,0.5);</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Rectangle r2=new Rectangle(2,1,0.5,0.5);</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Rectangle.setScreenSize(2);</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System.out.print(r1);</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r1.checkColor();</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r2.checkColor();</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System.out.print(r1);</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System.out.print(r2);</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StdDraw.setXscale(-Circle.getScreenSize(), Circle.getScreenSize());</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StdDraw.setYscale(-Circle.getScreenSize(), Circle.getScreenSize());</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c1.draw();</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c2.draw();</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r1.draw();</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r2.draw();</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Circle c3=new Circle(0.1,0.5,-2);</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Rectangle r3=new Rectangle(-2,1,0.5,0.5);</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c3.draw();</w:t>
            </w:r>
          </w:p>
          <w:p w:rsidR="0035695D" w:rsidRDefault="0035695D" w:rsidP="005C6CE6">
            <w:pPr>
              <w:rPr>
                <w:rFonts w:eastAsia="PMingLiU"/>
                <w:sz w:val="16"/>
                <w:szCs w:val="16"/>
                <w:lang w:eastAsia="zh-TW"/>
              </w:rPr>
            </w:pPr>
            <w:r>
              <w:rPr>
                <w:rFonts w:eastAsia="PMingLiU"/>
                <w:sz w:val="16"/>
                <w:szCs w:val="16"/>
                <w:lang w:eastAsia="zh-TW"/>
              </w:rPr>
              <w:tab/>
            </w:r>
            <w:r>
              <w:rPr>
                <w:rFonts w:eastAsia="PMingLiU"/>
                <w:sz w:val="16"/>
                <w:szCs w:val="16"/>
                <w:lang w:eastAsia="zh-TW"/>
              </w:rPr>
              <w:tab/>
              <w:t>r3.draw();</w:t>
            </w:r>
          </w:p>
          <w:p w:rsidR="0035695D" w:rsidRDefault="0035695D" w:rsidP="005C6CE6">
            <w:pPr>
              <w:rPr>
                <w:rFonts w:eastAsia="PMingLiU"/>
                <w:sz w:val="16"/>
                <w:szCs w:val="16"/>
                <w:lang w:eastAsia="zh-TW"/>
              </w:rPr>
            </w:pPr>
            <w:r>
              <w:rPr>
                <w:rFonts w:eastAsia="PMingLiU"/>
                <w:sz w:val="16"/>
                <w:szCs w:val="16"/>
                <w:lang w:eastAsia="zh-TW"/>
              </w:rPr>
              <w:tab/>
              <w:t>}</w:t>
            </w:r>
          </w:p>
          <w:p w:rsidR="0035695D" w:rsidRDefault="0035695D" w:rsidP="005C6CE6">
            <w:pPr>
              <w:rPr>
                <w:rFonts w:eastAsia="PMingLiU"/>
                <w:sz w:val="16"/>
                <w:szCs w:val="16"/>
                <w:lang w:eastAsia="zh-TW"/>
              </w:rPr>
            </w:pPr>
          </w:p>
          <w:p w:rsidR="0035695D" w:rsidRDefault="0035695D" w:rsidP="005C6CE6">
            <w:pPr>
              <w:rPr>
                <w:rFonts w:eastAsia="PMingLiU"/>
                <w:lang w:eastAsia="zh-TW"/>
              </w:rPr>
            </w:pPr>
            <w:r>
              <w:rPr>
                <w:rFonts w:eastAsia="PMingLiU"/>
                <w:sz w:val="16"/>
                <w:szCs w:val="16"/>
                <w:lang w:eastAsia="zh-TW"/>
              </w:rPr>
              <w:t>}</w:t>
            </w:r>
          </w:p>
        </w:tc>
      </w:tr>
    </w:tbl>
    <w:p w:rsidR="0035695D" w:rsidRDefault="0035695D" w:rsidP="0035695D">
      <w:pPr>
        <w:rPr>
          <w:rFonts w:eastAsia="PMingLiU"/>
          <w:lang w:eastAsia="zh-TW"/>
        </w:rPr>
      </w:pPr>
    </w:p>
    <w:p w:rsidR="0035695D" w:rsidRDefault="0035695D" w:rsidP="0035695D">
      <w:r>
        <w:t xml:space="preserve">Output: </w:t>
      </w:r>
    </w:p>
    <w:p w:rsidR="0035695D" w:rsidRDefault="0035695D" w:rsidP="0035695D">
      <w:pPr>
        <w:rPr>
          <w:sz w:val="20"/>
          <w:szCs w:val="20"/>
        </w:rPr>
      </w:pPr>
      <w:r>
        <w:rPr>
          <w:sz w:val="20"/>
          <w:szCs w:val="20"/>
        </w:rPr>
        <w:t>Circle{radius=0.1</w:t>
      </w:r>
      <w:r>
        <w:rPr>
          <w:rFonts w:eastAsia="PMingLiU" w:hint="eastAsia"/>
          <w:sz w:val="20"/>
          <w:szCs w:val="20"/>
          <w:lang w:eastAsia="zh-TW"/>
        </w:rPr>
        <w:t>,</w:t>
      </w:r>
      <w:r>
        <w:rPr>
          <w:sz w:val="20"/>
          <w:szCs w:val="20"/>
        </w:rPr>
        <w:t xml:space="preserve"> x=1.0, y=1.0, color=GRAY}</w:t>
      </w:r>
    </w:p>
    <w:p w:rsidR="0035695D" w:rsidRDefault="0035695D" w:rsidP="0035695D">
      <w:pPr>
        <w:rPr>
          <w:sz w:val="20"/>
          <w:szCs w:val="20"/>
        </w:rPr>
      </w:pPr>
      <w:r>
        <w:rPr>
          <w:sz w:val="20"/>
          <w:szCs w:val="20"/>
        </w:rPr>
        <w:t>Circle{radius=0.1</w:t>
      </w:r>
      <w:r>
        <w:rPr>
          <w:rFonts w:eastAsia="PMingLiU" w:hint="eastAsia"/>
          <w:sz w:val="20"/>
          <w:szCs w:val="20"/>
          <w:lang w:eastAsia="zh-TW"/>
        </w:rPr>
        <w:t>,</w:t>
      </w:r>
      <w:r>
        <w:rPr>
          <w:sz w:val="20"/>
          <w:szCs w:val="20"/>
        </w:rPr>
        <w:t xml:space="preserve"> x=1.0, y=1.0, color=GREEN}</w:t>
      </w:r>
    </w:p>
    <w:p w:rsidR="0035695D" w:rsidRDefault="0035695D" w:rsidP="0035695D">
      <w:pPr>
        <w:rPr>
          <w:sz w:val="20"/>
          <w:szCs w:val="20"/>
        </w:rPr>
      </w:pPr>
      <w:r>
        <w:rPr>
          <w:sz w:val="20"/>
          <w:szCs w:val="20"/>
        </w:rPr>
        <w:t>Circle{radius=0.1</w:t>
      </w:r>
      <w:r>
        <w:rPr>
          <w:rFonts w:eastAsia="PMingLiU" w:hint="eastAsia"/>
          <w:sz w:val="20"/>
          <w:szCs w:val="20"/>
          <w:lang w:eastAsia="zh-TW"/>
        </w:rPr>
        <w:t>,</w:t>
      </w:r>
      <w:r>
        <w:rPr>
          <w:sz w:val="20"/>
          <w:szCs w:val="20"/>
        </w:rPr>
        <w:t xml:space="preserve"> x=0.5, y=2.0, color=RED}</w:t>
      </w:r>
    </w:p>
    <w:p w:rsidR="0035695D" w:rsidRDefault="0035695D" w:rsidP="0035695D">
      <w:pPr>
        <w:rPr>
          <w:sz w:val="20"/>
          <w:szCs w:val="20"/>
        </w:rPr>
      </w:pPr>
      <w:r>
        <w:rPr>
          <w:sz w:val="20"/>
          <w:szCs w:val="20"/>
        </w:rPr>
        <w:t>Rectangle{width=0.5, height=0.5 x=0.0, y=0.0, color=GRAY}</w:t>
      </w:r>
    </w:p>
    <w:p w:rsidR="0035695D" w:rsidRDefault="0035695D" w:rsidP="0035695D">
      <w:pPr>
        <w:rPr>
          <w:sz w:val="20"/>
          <w:szCs w:val="20"/>
        </w:rPr>
      </w:pPr>
      <w:r>
        <w:rPr>
          <w:sz w:val="20"/>
          <w:szCs w:val="20"/>
        </w:rPr>
        <w:t>Rectangle{width=0.5, height=0.5 x=0.0, y=0.0, color=GREEN}</w:t>
      </w:r>
    </w:p>
    <w:p w:rsidR="0035695D" w:rsidRDefault="0035695D" w:rsidP="0035695D">
      <w:pPr>
        <w:rPr>
          <w:sz w:val="20"/>
          <w:szCs w:val="20"/>
        </w:rPr>
      </w:pPr>
      <w:r>
        <w:rPr>
          <w:sz w:val="20"/>
          <w:szCs w:val="20"/>
        </w:rPr>
        <w:t>Rectangle{width=0.5, height=0.5 x=2.0, y=1.0, color=RED}</w:t>
      </w:r>
    </w:p>
    <w:p w:rsidR="0035695D" w:rsidRDefault="0035695D" w:rsidP="0035695D">
      <w:r>
        <w:rPr>
          <w:rFonts w:hint="eastAsia"/>
          <w:noProof/>
          <w:lang w:eastAsia="zh-CN" w:bidi="ar-SA"/>
        </w:rPr>
        <w:drawing>
          <wp:inline distT="0" distB="0" distL="114300" distR="114300" wp14:anchorId="125FBA3D" wp14:editId="7D787CF7">
            <wp:extent cx="3312160" cy="3606800"/>
            <wp:effectExtent l="0" t="0" r="2540" b="12700"/>
            <wp:docPr id="1" name="图片 1" descr="1586626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6626566(1)"/>
                    <pic:cNvPicPr>
                      <a:picLocks noChangeAspect="1"/>
                    </pic:cNvPicPr>
                  </pic:nvPicPr>
                  <pic:blipFill>
                    <a:blip r:embed="rId19"/>
                    <a:stretch>
                      <a:fillRect/>
                    </a:stretch>
                  </pic:blipFill>
                  <pic:spPr>
                    <a:xfrm>
                      <a:off x="0" y="0"/>
                      <a:ext cx="3312160" cy="3606800"/>
                    </a:xfrm>
                    <a:prstGeom prst="rect">
                      <a:avLst/>
                    </a:prstGeom>
                  </pic:spPr>
                </pic:pic>
              </a:graphicData>
            </a:graphic>
          </wp:inline>
        </w:drawing>
      </w:r>
    </w:p>
    <w:p w:rsidR="0035695D" w:rsidRDefault="0035695D" w:rsidP="0035695D"/>
    <w:sectPr w:rsidR="0035695D">
      <w:headerReference w:type="default" r:id="rId20"/>
      <w:footerReference w:type="default" r:id="rId21"/>
      <w:pgSz w:w="11910" w:h="16840"/>
      <w:pgMar w:top="1380" w:right="1660" w:bottom="920" w:left="1680" w:header="709" w:footer="7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798" w:rsidRDefault="009B7798">
      <w:r>
        <w:separator/>
      </w:r>
    </w:p>
  </w:endnote>
  <w:endnote w:type="continuationSeparator" w:id="0">
    <w:p w:rsidR="009B7798" w:rsidRDefault="009B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default"/>
    <w:sig w:usb0="00000000" w:usb1="00000000" w:usb2="00000000" w:usb3="00000000" w:csb0="00000001" w:csb1="00000000"/>
  </w:font>
  <w:font w:name="Monaco">
    <w:altName w:val="Courier New"/>
    <w:charset w:val="00"/>
    <w:family w:val="auto"/>
    <w:pitch w:val="default"/>
    <w:sig w:usb0="00000000" w:usb1="00000000" w:usb2="00000000" w:usb3="00000000" w:csb0="00000001" w:csb1="00000000"/>
  </w:font>
  <w:font w:name="PMingLiU">
    <w:altName w:val="Microsoft JhengHei"/>
    <w:panose1 w:val="02010601000101010101"/>
    <w:charset w:val="88"/>
    <w:family w:val="roman"/>
    <w:pitch w:val="default"/>
    <w:sig w:usb0="00000000" w:usb1="00000000" w:usb2="00000016" w:usb3="00000000" w:csb0="00100001" w:csb1="00000000"/>
  </w:font>
  <w:font w:name="Menlo">
    <w:altName w:val="Times New Roman"/>
    <w:charset w:val="00"/>
    <w:family w:val="auto"/>
    <w:pitch w:val="default"/>
    <w:sig w:usb0="00000000" w:usb1="00000000" w:usb2="02000028" w:usb3="00000000" w:csb0="000001DF" w:csb1="00000000"/>
  </w:font>
  <w:font w:name="Menlo Regular">
    <w:altName w:val="Arial"/>
    <w:charset w:val="00"/>
    <w:family w:val="auto"/>
    <w:pitch w:val="default"/>
    <w:sig w:usb0="00000000" w:usb1="00000000"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3B6" w:rsidRDefault="009B7798">
    <w:pPr>
      <w:pStyle w:val="a3"/>
      <w:spacing w:line="14" w:lineRule="auto"/>
      <w:rPr>
        <w:sz w:val="20"/>
      </w:rPr>
    </w:pPr>
    <w:r>
      <w:pict>
        <v:line id="_x0000_s2052" style="position:absolute;z-index:-251652096;mso-position-horizontal-relative:page;mso-position-vertical-relative:page;mso-width-relative:page;mso-height-relative:page" from="88.5pt,791.25pt" to="506.5pt,791.25pt" strokeweight=".48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292.15pt;margin-top:790.05pt;width:10.9pt;height:16.15pt;z-index:-251651072;mso-position-horizontal-relative:page;mso-position-vertical-relative:page;mso-width-relative:page;mso-height-relative:page" filled="f" stroked="f">
          <v:textbox inset="0,0,0,0">
            <w:txbxContent>
              <w:p w:rsidR="00B233B6" w:rsidRDefault="00DA48B6">
                <w:pPr>
                  <w:pStyle w:val="a3"/>
                  <w:spacing w:before="21"/>
                  <w:ind w:left="44"/>
                </w:pPr>
                <w:r>
                  <w:fldChar w:fldCharType="begin"/>
                </w:r>
                <w:r>
                  <w:rPr>
                    <w:w w:val="99"/>
                  </w:rPr>
                  <w:instrText xml:space="preserve"> PAGE </w:instrText>
                </w:r>
                <w:r>
                  <w:fldChar w:fldCharType="separate"/>
                </w:r>
                <w:r w:rsidR="006F6AA9">
                  <w:rPr>
                    <w:noProof/>
                    <w:w w:val="99"/>
                  </w:rP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798" w:rsidRDefault="009B7798">
      <w:r>
        <w:separator/>
      </w:r>
    </w:p>
  </w:footnote>
  <w:footnote w:type="continuationSeparator" w:id="0">
    <w:p w:rsidR="009B7798" w:rsidRDefault="009B7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3B6" w:rsidRDefault="009B7798">
    <w:pPr>
      <w:pStyle w:val="a3"/>
      <w:spacing w:line="14" w:lineRule="auto"/>
      <w:rPr>
        <w:sz w:val="20"/>
      </w:rPr>
    </w:pPr>
    <w:r>
      <w:pict>
        <v:line id="_x0000_s2049" style="position:absolute;z-index:-251655168;mso-position-horizontal-relative:page;mso-position-vertical-relative:page;mso-width-relative:page;mso-height-relative:page" from="88.5pt,50.7pt" to="506.5pt,50.7pt" strokeweight=".48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89pt;margin-top:34.45pt;width:145.65pt;height:16.1pt;z-index:-251654144;mso-position-horizontal-relative:page;mso-position-vertical-relative:page;mso-width-relative:page;mso-height-relative:page" filled="f" stroked="f">
          <v:textbox inset="0,0,0,0">
            <w:txbxContent>
              <w:p w:rsidR="00B233B6" w:rsidRDefault="00DA48B6">
                <w:pPr>
                  <w:pStyle w:val="a3"/>
                  <w:spacing w:before="20"/>
                  <w:ind w:left="20"/>
                </w:pPr>
                <w:r>
                  <w:t>202</w:t>
                </w:r>
                <w:r>
                  <w:rPr>
                    <w:rFonts w:eastAsia="宋体" w:hint="eastAsia"/>
                    <w:lang w:eastAsia="zh-CN"/>
                  </w:rPr>
                  <w:t>1</w:t>
                </w:r>
                <w:r>
                  <w:t>-202</w:t>
                </w:r>
                <w:r>
                  <w:rPr>
                    <w:rFonts w:eastAsia="宋体" w:hint="eastAsia"/>
                    <w:lang w:eastAsia="zh-CN"/>
                  </w:rPr>
                  <w:t>2</w:t>
                </w:r>
                <w:r>
                  <w:t xml:space="preserve"> Spring Semester</w:t>
                </w:r>
              </w:p>
            </w:txbxContent>
          </v:textbox>
          <w10:wrap anchorx="page" anchory="page"/>
        </v:shape>
      </w:pict>
    </w:r>
    <w:r>
      <w:pict>
        <v:shape id="_x0000_s2051" type="#_x0000_t202" style="position:absolute;margin-left:425.45pt;margin-top:34.45pt;width:42.2pt;height:16.1pt;z-index:-251653120;mso-position-horizontal-relative:page;mso-position-vertical-relative:page;mso-width-relative:page;mso-height-relative:page" filled="f" stroked="f">
          <v:textbox inset="0,0,0,0">
            <w:txbxContent>
              <w:p w:rsidR="00B233B6" w:rsidRDefault="00DA48B6">
                <w:pPr>
                  <w:pStyle w:val="a3"/>
                  <w:spacing w:before="20"/>
                  <w:ind w:left="20"/>
                </w:pPr>
                <w:r>
                  <w:t>CS102A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
      <w:numFmt w:val="decimal"/>
      <w:lvlText w:val="(%1)"/>
      <w:lvlJc w:val="left"/>
      <w:pPr>
        <w:ind w:left="481" w:hanging="363"/>
        <w:jc w:val="left"/>
      </w:pPr>
      <w:rPr>
        <w:rFonts w:ascii="Cambria" w:eastAsia="Cambria" w:hAnsi="Cambria" w:cs="Cambria" w:hint="default"/>
        <w:w w:val="99"/>
        <w:sz w:val="24"/>
        <w:szCs w:val="24"/>
        <w:lang w:val="en-US" w:eastAsia="en-US" w:bidi="en-US"/>
      </w:rPr>
    </w:lvl>
    <w:lvl w:ilvl="1">
      <w:numFmt w:val="bullet"/>
      <w:lvlText w:val="•"/>
      <w:lvlJc w:val="left"/>
      <w:pPr>
        <w:ind w:left="1288" w:hanging="363"/>
      </w:pPr>
      <w:rPr>
        <w:rFonts w:hint="default"/>
        <w:lang w:val="en-US" w:eastAsia="en-US" w:bidi="en-US"/>
      </w:rPr>
    </w:lvl>
    <w:lvl w:ilvl="2">
      <w:numFmt w:val="bullet"/>
      <w:lvlText w:val="•"/>
      <w:lvlJc w:val="left"/>
      <w:pPr>
        <w:ind w:left="2096" w:hanging="363"/>
      </w:pPr>
      <w:rPr>
        <w:rFonts w:hint="default"/>
        <w:lang w:val="en-US" w:eastAsia="en-US" w:bidi="en-US"/>
      </w:rPr>
    </w:lvl>
    <w:lvl w:ilvl="3">
      <w:numFmt w:val="bullet"/>
      <w:lvlText w:val="•"/>
      <w:lvlJc w:val="left"/>
      <w:pPr>
        <w:ind w:left="2905" w:hanging="363"/>
      </w:pPr>
      <w:rPr>
        <w:rFonts w:hint="default"/>
        <w:lang w:val="en-US" w:eastAsia="en-US" w:bidi="en-US"/>
      </w:rPr>
    </w:lvl>
    <w:lvl w:ilvl="4">
      <w:numFmt w:val="bullet"/>
      <w:lvlText w:val="•"/>
      <w:lvlJc w:val="left"/>
      <w:pPr>
        <w:ind w:left="3713" w:hanging="363"/>
      </w:pPr>
      <w:rPr>
        <w:rFonts w:hint="default"/>
        <w:lang w:val="en-US" w:eastAsia="en-US" w:bidi="en-US"/>
      </w:rPr>
    </w:lvl>
    <w:lvl w:ilvl="5">
      <w:numFmt w:val="bullet"/>
      <w:lvlText w:val="•"/>
      <w:lvlJc w:val="left"/>
      <w:pPr>
        <w:ind w:left="4522" w:hanging="363"/>
      </w:pPr>
      <w:rPr>
        <w:rFonts w:hint="default"/>
        <w:lang w:val="en-US" w:eastAsia="en-US" w:bidi="en-US"/>
      </w:rPr>
    </w:lvl>
    <w:lvl w:ilvl="6">
      <w:numFmt w:val="bullet"/>
      <w:lvlText w:val="•"/>
      <w:lvlJc w:val="left"/>
      <w:pPr>
        <w:ind w:left="5330" w:hanging="363"/>
      </w:pPr>
      <w:rPr>
        <w:rFonts w:hint="default"/>
        <w:lang w:val="en-US" w:eastAsia="en-US" w:bidi="en-US"/>
      </w:rPr>
    </w:lvl>
    <w:lvl w:ilvl="7">
      <w:numFmt w:val="bullet"/>
      <w:lvlText w:val="•"/>
      <w:lvlJc w:val="left"/>
      <w:pPr>
        <w:ind w:left="6139" w:hanging="363"/>
      </w:pPr>
      <w:rPr>
        <w:rFonts w:hint="default"/>
        <w:lang w:val="en-US" w:eastAsia="en-US" w:bidi="en-US"/>
      </w:rPr>
    </w:lvl>
    <w:lvl w:ilvl="8">
      <w:numFmt w:val="bullet"/>
      <w:lvlText w:val="•"/>
      <w:lvlJc w:val="left"/>
      <w:pPr>
        <w:ind w:left="6947" w:hanging="363"/>
      </w:pPr>
      <w:rPr>
        <w:rFonts w:hint="default"/>
        <w:lang w:val="en-US" w:eastAsia="en-US" w:bidi="en-US"/>
      </w:rPr>
    </w:lvl>
  </w:abstractNum>
  <w:abstractNum w:abstractNumId="1" w15:restartNumberingAfterBreak="0">
    <w:nsid w:val="CF092B84"/>
    <w:multiLevelType w:val="multilevel"/>
    <w:tmpl w:val="CF092B84"/>
    <w:lvl w:ilvl="0">
      <w:start w:val="1"/>
      <w:numFmt w:val="decimal"/>
      <w:lvlText w:val="%1."/>
      <w:lvlJc w:val="left"/>
      <w:pPr>
        <w:ind w:left="480" w:hanging="360"/>
        <w:jc w:val="left"/>
      </w:pPr>
      <w:rPr>
        <w:rFonts w:ascii="Cambria" w:eastAsia="Cambria" w:hAnsi="Cambria" w:cs="Cambria" w:hint="default"/>
        <w:spacing w:val="-1"/>
        <w:w w:val="100"/>
        <w:sz w:val="23"/>
        <w:szCs w:val="23"/>
        <w:lang w:val="en-US" w:eastAsia="en-US" w:bidi="en-US"/>
      </w:rPr>
    </w:lvl>
    <w:lvl w:ilvl="1">
      <w:numFmt w:val="bullet"/>
      <w:lvlText w:val="•"/>
      <w:lvlJc w:val="left"/>
      <w:pPr>
        <w:ind w:left="1288" w:hanging="360"/>
      </w:pPr>
      <w:rPr>
        <w:rFonts w:hint="default"/>
        <w:lang w:val="en-US" w:eastAsia="en-US" w:bidi="en-US"/>
      </w:rPr>
    </w:lvl>
    <w:lvl w:ilvl="2">
      <w:numFmt w:val="bullet"/>
      <w:lvlText w:val="•"/>
      <w:lvlJc w:val="left"/>
      <w:pPr>
        <w:ind w:left="2096" w:hanging="360"/>
      </w:pPr>
      <w:rPr>
        <w:rFonts w:hint="default"/>
        <w:lang w:val="en-US" w:eastAsia="en-US" w:bidi="en-US"/>
      </w:rPr>
    </w:lvl>
    <w:lvl w:ilvl="3">
      <w:numFmt w:val="bullet"/>
      <w:lvlText w:val="•"/>
      <w:lvlJc w:val="left"/>
      <w:pPr>
        <w:ind w:left="2905" w:hanging="360"/>
      </w:pPr>
      <w:rPr>
        <w:rFonts w:hint="default"/>
        <w:lang w:val="en-US" w:eastAsia="en-US" w:bidi="en-US"/>
      </w:rPr>
    </w:lvl>
    <w:lvl w:ilvl="4">
      <w:numFmt w:val="bullet"/>
      <w:lvlText w:val="•"/>
      <w:lvlJc w:val="left"/>
      <w:pPr>
        <w:ind w:left="3713" w:hanging="360"/>
      </w:pPr>
      <w:rPr>
        <w:rFonts w:hint="default"/>
        <w:lang w:val="en-US" w:eastAsia="en-US" w:bidi="en-US"/>
      </w:rPr>
    </w:lvl>
    <w:lvl w:ilvl="5">
      <w:numFmt w:val="bullet"/>
      <w:lvlText w:val="•"/>
      <w:lvlJc w:val="left"/>
      <w:pPr>
        <w:ind w:left="4522" w:hanging="360"/>
      </w:pPr>
      <w:rPr>
        <w:rFonts w:hint="default"/>
        <w:lang w:val="en-US" w:eastAsia="en-US" w:bidi="en-US"/>
      </w:rPr>
    </w:lvl>
    <w:lvl w:ilvl="6">
      <w:numFmt w:val="bullet"/>
      <w:lvlText w:val="•"/>
      <w:lvlJc w:val="left"/>
      <w:pPr>
        <w:ind w:left="5330" w:hanging="360"/>
      </w:pPr>
      <w:rPr>
        <w:rFonts w:hint="default"/>
        <w:lang w:val="en-US" w:eastAsia="en-US" w:bidi="en-US"/>
      </w:rPr>
    </w:lvl>
    <w:lvl w:ilvl="7">
      <w:numFmt w:val="bullet"/>
      <w:lvlText w:val="•"/>
      <w:lvlJc w:val="left"/>
      <w:pPr>
        <w:ind w:left="6139" w:hanging="360"/>
      </w:pPr>
      <w:rPr>
        <w:rFonts w:hint="default"/>
        <w:lang w:val="en-US" w:eastAsia="en-US" w:bidi="en-US"/>
      </w:rPr>
    </w:lvl>
    <w:lvl w:ilvl="8">
      <w:numFmt w:val="bullet"/>
      <w:lvlText w:val="•"/>
      <w:lvlJc w:val="left"/>
      <w:pPr>
        <w:ind w:left="6947" w:hanging="360"/>
      </w:pPr>
      <w:rPr>
        <w:rFonts w:hint="default"/>
        <w:lang w:val="en-US" w:eastAsia="en-US" w:bidi="en-US"/>
      </w:rPr>
    </w:lvl>
  </w:abstractNum>
  <w:abstractNum w:abstractNumId="2" w15:restartNumberingAfterBreak="0">
    <w:nsid w:val="0053208E"/>
    <w:multiLevelType w:val="multilevel"/>
    <w:tmpl w:val="0053208E"/>
    <w:lvl w:ilvl="0">
      <w:start w:val="1"/>
      <w:numFmt w:val="decimal"/>
      <w:lvlText w:val="%1."/>
      <w:lvlJc w:val="left"/>
      <w:pPr>
        <w:ind w:left="540" w:hanging="420"/>
        <w:jc w:val="left"/>
      </w:pPr>
      <w:rPr>
        <w:rFonts w:ascii="Cambria" w:eastAsia="Cambria" w:hAnsi="Cambria" w:cs="Cambria" w:hint="default"/>
        <w:spacing w:val="-1"/>
        <w:w w:val="100"/>
        <w:sz w:val="23"/>
        <w:szCs w:val="23"/>
        <w:lang w:val="en-US" w:eastAsia="en-US" w:bidi="en-US"/>
      </w:rPr>
    </w:lvl>
    <w:lvl w:ilvl="1">
      <w:numFmt w:val="bullet"/>
      <w:lvlText w:val="•"/>
      <w:lvlJc w:val="left"/>
      <w:pPr>
        <w:ind w:left="1342" w:hanging="420"/>
      </w:pPr>
      <w:rPr>
        <w:rFonts w:hint="default"/>
        <w:lang w:val="en-US" w:eastAsia="en-US" w:bidi="en-US"/>
      </w:rPr>
    </w:lvl>
    <w:lvl w:ilvl="2">
      <w:numFmt w:val="bullet"/>
      <w:lvlText w:val="•"/>
      <w:lvlJc w:val="left"/>
      <w:pPr>
        <w:ind w:left="2144" w:hanging="420"/>
      </w:pPr>
      <w:rPr>
        <w:rFonts w:hint="default"/>
        <w:lang w:val="en-US" w:eastAsia="en-US" w:bidi="en-US"/>
      </w:rPr>
    </w:lvl>
    <w:lvl w:ilvl="3">
      <w:numFmt w:val="bullet"/>
      <w:lvlText w:val="•"/>
      <w:lvlJc w:val="left"/>
      <w:pPr>
        <w:ind w:left="2947" w:hanging="420"/>
      </w:pPr>
      <w:rPr>
        <w:rFonts w:hint="default"/>
        <w:lang w:val="en-US" w:eastAsia="en-US" w:bidi="en-US"/>
      </w:rPr>
    </w:lvl>
    <w:lvl w:ilvl="4">
      <w:numFmt w:val="bullet"/>
      <w:lvlText w:val="•"/>
      <w:lvlJc w:val="left"/>
      <w:pPr>
        <w:ind w:left="3749" w:hanging="420"/>
      </w:pPr>
      <w:rPr>
        <w:rFonts w:hint="default"/>
        <w:lang w:val="en-US" w:eastAsia="en-US" w:bidi="en-US"/>
      </w:rPr>
    </w:lvl>
    <w:lvl w:ilvl="5">
      <w:numFmt w:val="bullet"/>
      <w:lvlText w:val="•"/>
      <w:lvlJc w:val="left"/>
      <w:pPr>
        <w:ind w:left="4552" w:hanging="420"/>
      </w:pPr>
      <w:rPr>
        <w:rFonts w:hint="default"/>
        <w:lang w:val="en-US" w:eastAsia="en-US" w:bidi="en-US"/>
      </w:rPr>
    </w:lvl>
    <w:lvl w:ilvl="6">
      <w:numFmt w:val="bullet"/>
      <w:lvlText w:val="•"/>
      <w:lvlJc w:val="left"/>
      <w:pPr>
        <w:ind w:left="5354" w:hanging="420"/>
      </w:pPr>
      <w:rPr>
        <w:rFonts w:hint="default"/>
        <w:lang w:val="en-US" w:eastAsia="en-US" w:bidi="en-US"/>
      </w:rPr>
    </w:lvl>
    <w:lvl w:ilvl="7">
      <w:numFmt w:val="bullet"/>
      <w:lvlText w:val="•"/>
      <w:lvlJc w:val="left"/>
      <w:pPr>
        <w:ind w:left="6157" w:hanging="420"/>
      </w:pPr>
      <w:rPr>
        <w:rFonts w:hint="default"/>
        <w:lang w:val="en-US" w:eastAsia="en-US" w:bidi="en-US"/>
      </w:rPr>
    </w:lvl>
    <w:lvl w:ilvl="8">
      <w:numFmt w:val="bullet"/>
      <w:lvlText w:val="•"/>
      <w:lvlJc w:val="left"/>
      <w:pPr>
        <w:ind w:left="6959" w:hanging="420"/>
      </w:pPr>
      <w:rPr>
        <w:rFonts w:hint="default"/>
        <w:lang w:val="en-US" w:eastAsia="en-US" w:bidi="en-US"/>
      </w:rPr>
    </w:lvl>
  </w:abstractNum>
  <w:abstractNum w:abstractNumId="3" w15:restartNumberingAfterBreak="0">
    <w:nsid w:val="1C825E83"/>
    <w:multiLevelType w:val="multilevel"/>
    <w:tmpl w:val="1C825E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B17B35"/>
    <w:multiLevelType w:val="multilevel"/>
    <w:tmpl w:val="1CB17B35"/>
    <w:lvl w:ilvl="0">
      <w:start w:val="1"/>
      <w:numFmt w:val="decimal"/>
      <w:lvlText w:val="%1."/>
      <w:lvlJc w:val="left"/>
      <w:pPr>
        <w:ind w:left="360" w:hanging="360"/>
      </w:pPr>
      <w:rPr>
        <w:rFonts w:eastAsiaTheme="minorEastAsia"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52A82E10"/>
    <w:multiLevelType w:val="multilevel"/>
    <w:tmpl w:val="52A82E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E02AC2"/>
    <w:multiLevelType w:val="multilevel"/>
    <w:tmpl w:val="55E02AC2"/>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59ADCABA"/>
    <w:multiLevelType w:val="multilevel"/>
    <w:tmpl w:val="59ADCABA"/>
    <w:lvl w:ilvl="0">
      <w:start w:val="1"/>
      <w:numFmt w:val="decimal"/>
      <w:lvlText w:val="%1."/>
      <w:lvlJc w:val="left"/>
      <w:pPr>
        <w:ind w:left="480" w:hanging="360"/>
        <w:jc w:val="left"/>
      </w:pPr>
      <w:rPr>
        <w:rFonts w:hint="default"/>
        <w:spacing w:val="-1"/>
        <w:w w:val="100"/>
        <w:lang w:val="en-US" w:eastAsia="en-US" w:bidi="en-US"/>
      </w:rPr>
    </w:lvl>
    <w:lvl w:ilvl="1">
      <w:start w:val="1"/>
      <w:numFmt w:val="lowerLetter"/>
      <w:lvlText w:val="%2)"/>
      <w:lvlJc w:val="left"/>
      <w:pPr>
        <w:ind w:left="961" w:hanging="421"/>
        <w:jc w:val="left"/>
      </w:pPr>
      <w:rPr>
        <w:rFonts w:hint="default"/>
        <w:w w:val="99"/>
        <w:lang w:val="en-US" w:eastAsia="en-US" w:bidi="en-US"/>
      </w:rPr>
    </w:lvl>
    <w:lvl w:ilvl="2">
      <w:numFmt w:val="bullet"/>
      <w:lvlText w:val="•"/>
      <w:lvlJc w:val="left"/>
      <w:pPr>
        <w:ind w:left="1804" w:hanging="421"/>
      </w:pPr>
      <w:rPr>
        <w:rFonts w:hint="default"/>
        <w:lang w:val="en-US" w:eastAsia="en-US" w:bidi="en-US"/>
      </w:rPr>
    </w:lvl>
    <w:lvl w:ilvl="3">
      <w:numFmt w:val="bullet"/>
      <w:lvlText w:val="•"/>
      <w:lvlJc w:val="left"/>
      <w:pPr>
        <w:ind w:left="2649" w:hanging="421"/>
      </w:pPr>
      <w:rPr>
        <w:rFonts w:hint="default"/>
        <w:lang w:val="en-US" w:eastAsia="en-US" w:bidi="en-US"/>
      </w:rPr>
    </w:lvl>
    <w:lvl w:ilvl="4">
      <w:numFmt w:val="bullet"/>
      <w:lvlText w:val="•"/>
      <w:lvlJc w:val="left"/>
      <w:pPr>
        <w:ind w:left="3494" w:hanging="421"/>
      </w:pPr>
      <w:rPr>
        <w:rFonts w:hint="default"/>
        <w:lang w:val="en-US" w:eastAsia="en-US" w:bidi="en-US"/>
      </w:rPr>
    </w:lvl>
    <w:lvl w:ilvl="5">
      <w:numFmt w:val="bullet"/>
      <w:lvlText w:val="•"/>
      <w:lvlJc w:val="left"/>
      <w:pPr>
        <w:ind w:left="4339" w:hanging="421"/>
      </w:pPr>
      <w:rPr>
        <w:rFonts w:hint="default"/>
        <w:lang w:val="en-US" w:eastAsia="en-US" w:bidi="en-US"/>
      </w:rPr>
    </w:lvl>
    <w:lvl w:ilvl="6">
      <w:numFmt w:val="bullet"/>
      <w:lvlText w:val="•"/>
      <w:lvlJc w:val="left"/>
      <w:pPr>
        <w:ind w:left="5184" w:hanging="421"/>
      </w:pPr>
      <w:rPr>
        <w:rFonts w:hint="default"/>
        <w:lang w:val="en-US" w:eastAsia="en-US" w:bidi="en-US"/>
      </w:rPr>
    </w:lvl>
    <w:lvl w:ilvl="7">
      <w:numFmt w:val="bullet"/>
      <w:lvlText w:val="•"/>
      <w:lvlJc w:val="left"/>
      <w:pPr>
        <w:ind w:left="6029" w:hanging="421"/>
      </w:pPr>
      <w:rPr>
        <w:rFonts w:hint="default"/>
        <w:lang w:val="en-US" w:eastAsia="en-US" w:bidi="en-US"/>
      </w:rPr>
    </w:lvl>
    <w:lvl w:ilvl="8">
      <w:numFmt w:val="bullet"/>
      <w:lvlText w:val="•"/>
      <w:lvlJc w:val="left"/>
      <w:pPr>
        <w:ind w:left="6874" w:hanging="421"/>
      </w:pPr>
      <w:rPr>
        <w:rFonts w:hint="default"/>
        <w:lang w:val="en-US" w:eastAsia="en-US" w:bidi="en-US"/>
      </w:rPr>
    </w:lvl>
  </w:abstractNum>
  <w:abstractNum w:abstractNumId="8" w15:restartNumberingAfterBreak="0">
    <w:nsid w:val="5E4B309F"/>
    <w:multiLevelType w:val="multilevel"/>
    <w:tmpl w:val="5E4B309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7"/>
  </w:num>
  <w:num w:numId="4">
    <w:abstractNumId w:val="0"/>
  </w:num>
  <w:num w:numId="5">
    <w:abstractNumId w:val="3"/>
  </w:num>
  <w:num w:numId="6">
    <w:abstractNumId w:val="8"/>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2"/>
  </w:compat>
  <w:rsids>
    <w:rsidRoot w:val="00B233B6"/>
    <w:rsid w:val="0035695D"/>
    <w:rsid w:val="006F6AA9"/>
    <w:rsid w:val="009B7798"/>
    <w:rsid w:val="00B233B6"/>
    <w:rsid w:val="00DA48B6"/>
    <w:rsid w:val="133A58C8"/>
    <w:rsid w:val="3A9C5C78"/>
    <w:rsid w:val="6DE52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21BE5B1"/>
  <w15:docId w15:val="{55119D61-CFE1-4930-9EFB-6565406F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Cambria" w:eastAsia="Cambria" w:hAnsi="Cambria" w:cs="Cambria"/>
      <w:sz w:val="22"/>
      <w:szCs w:val="22"/>
      <w:lang w:eastAsia="en-US" w:bidi="en-US"/>
    </w:rPr>
  </w:style>
  <w:style w:type="paragraph" w:styleId="1">
    <w:name w:val="heading 1"/>
    <w:basedOn w:val="a"/>
    <w:next w:val="a"/>
    <w:uiPriority w:val="1"/>
    <w:qFormat/>
    <w:pPr>
      <w:spacing w:before="18"/>
      <w:ind w:left="954" w:right="973"/>
      <w:jc w:val="center"/>
      <w:outlineLvl w:val="0"/>
    </w:pPr>
    <w:rPr>
      <w:rFonts w:ascii="Calibri" w:eastAsia="Calibri" w:hAnsi="Calibri" w:cs="Calibri"/>
      <w:b/>
      <w:bCs/>
      <w:sz w:val="28"/>
      <w:szCs w:val="28"/>
    </w:rPr>
  </w:style>
  <w:style w:type="paragraph" w:styleId="2">
    <w:name w:val="heading 2"/>
    <w:basedOn w:val="a"/>
    <w:next w:val="a"/>
    <w:uiPriority w:val="1"/>
    <w:qFormat/>
    <w:pPr>
      <w:ind w:left="118"/>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character" w:styleId="a4">
    <w:name w:val="Hyperlink"/>
    <w:basedOn w:val="a0"/>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5">
    <w:name w:val="List Paragraph"/>
    <w:basedOn w:val="a"/>
    <w:uiPriority w:val="34"/>
    <w:qFormat/>
    <w:pPr>
      <w:ind w:left="480" w:hanging="420"/>
    </w:pPr>
  </w:style>
  <w:style w:type="paragraph" w:customStyle="1" w:styleId="TableParagraph">
    <w:name w:val="Table Paragraph"/>
    <w:basedOn w:val="a"/>
    <w:uiPriority w:val="1"/>
    <w:qFormat/>
  </w:style>
  <w:style w:type="paragraph" w:styleId="a6">
    <w:name w:val="header"/>
    <w:basedOn w:val="a"/>
    <w:link w:val="a7"/>
    <w:rsid w:val="003569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5695D"/>
    <w:rPr>
      <w:rFonts w:ascii="Cambria" w:eastAsia="Cambria" w:hAnsi="Cambria" w:cs="Cambria"/>
      <w:sz w:val="18"/>
      <w:szCs w:val="18"/>
      <w:lang w:eastAsia="en-US" w:bidi="en-US"/>
    </w:rPr>
  </w:style>
  <w:style w:type="paragraph" w:styleId="a8">
    <w:name w:val="footer"/>
    <w:basedOn w:val="a"/>
    <w:link w:val="a9"/>
    <w:rsid w:val="0035695D"/>
    <w:pPr>
      <w:tabs>
        <w:tab w:val="center" w:pos="4153"/>
        <w:tab w:val="right" w:pos="8306"/>
      </w:tabs>
      <w:snapToGrid w:val="0"/>
    </w:pPr>
    <w:rPr>
      <w:sz w:val="18"/>
      <w:szCs w:val="18"/>
    </w:rPr>
  </w:style>
  <w:style w:type="character" w:customStyle="1" w:styleId="a9">
    <w:name w:val="页脚 字符"/>
    <w:basedOn w:val="a0"/>
    <w:link w:val="a8"/>
    <w:rsid w:val="0035695D"/>
    <w:rPr>
      <w:rFonts w:ascii="Cambria" w:eastAsia="Cambria" w:hAnsi="Cambria" w:cs="Cambria"/>
      <w:sz w:val="18"/>
      <w:szCs w:val="18"/>
      <w:lang w:eastAsia="en-US" w:bidi="en-US"/>
    </w:rPr>
  </w:style>
  <w:style w:type="paragraph" w:styleId="HTML">
    <w:name w:val="HTML Preformatted"/>
    <w:basedOn w:val="a"/>
    <w:link w:val="HTML0"/>
    <w:uiPriority w:val="99"/>
    <w:unhideWhenUsed/>
    <w:qFormat/>
    <w:rsid w:val="00356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w:eastAsiaTheme="minorEastAsia" w:hAnsi="Courier" w:cs="Courier"/>
      <w:sz w:val="20"/>
      <w:szCs w:val="20"/>
      <w:lang w:eastAsia="zh-CN" w:bidi="ar-SA"/>
    </w:rPr>
  </w:style>
  <w:style w:type="character" w:customStyle="1" w:styleId="HTML0">
    <w:name w:val="HTML 预设格式 字符"/>
    <w:basedOn w:val="a0"/>
    <w:link w:val="HTML"/>
    <w:uiPriority w:val="99"/>
    <w:qFormat/>
    <w:rsid w:val="0035695D"/>
    <w:rPr>
      <w:rFonts w:ascii="Courier" w:eastAsiaTheme="minorEastAsia" w:hAnsi="Courier" w:cs="Courier"/>
    </w:rPr>
  </w:style>
  <w:style w:type="table" w:styleId="aa">
    <w:name w:val="Table Grid"/>
    <w:basedOn w:val="a1"/>
    <w:uiPriority w:val="59"/>
    <w:qFormat/>
    <w:rsid w:val="00356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rsid w:val="0035695D"/>
    <w:pPr>
      <w:widowControl/>
      <w:autoSpaceDE/>
      <w:autoSpaceDN/>
    </w:pPr>
    <w:rPr>
      <w:rFonts w:ascii="Monaco" w:eastAsiaTheme="minorEastAsia" w:hAnsi="Monaco" w:cs="Times New Roman"/>
      <w:sz w:val="17"/>
      <w:szCs w:val="17"/>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tutorial/java/IandI/subclasses.html"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tif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1026"/>
    <customShpInfo spid="_x0000_s1027"/>
    <customShpInfo spid="_x0000_s1045"/>
    <customShpInfo spid="_x0000_s1046"/>
    <customShpInfo spid="_x0000_s1047"/>
    <customShpInfo spid="_x0000_s1048"/>
    <customShpInfo spid="_x0000_s1044"/>
    <customShpInfo spid="_x0000_s1049"/>
    <customShpInfo spid="_x0000_s1050"/>
    <customShpInfo spid="_x0000_s1051"/>
    <customShpInfo spid="_x0000_s1053"/>
    <customShpInfo spid="_x0000_s1054"/>
    <customShpInfo spid="_x0000_s1055"/>
    <customShpInfo spid="_x0000_s1056"/>
    <customShpInfo spid="_x0000_s1057"/>
    <customShpInfo spid="_x0000_s1052"/>
    <customShpInfo spid="_x0000_s1058"/>
    <customShpInfo spid="_x0000_s1060"/>
    <customShpInfo spid="_x0000_s1061"/>
    <customShpInfo spid="_x0000_s1062"/>
    <customShpInfo spid="_x0000_s1063"/>
    <customShpInfo spid="_x0000_s1064"/>
    <customShpInfo spid="_x0000_s1065"/>
    <customShpInfo spid="_x0000_s1066"/>
    <customShpInfo spid="_x0000_s1059"/>
    <customShpInfo spid="_x0000_s1067"/>
    <customShpInfo spid="_x0000_s1068"/>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69"/>
    <customShpInfo spid="_x0000_s1084"/>
    <customShpInfo spid="_x0000_s1086"/>
    <customShpInfo spid="_x0000_s1087"/>
    <customShpInfo spid="_x0000_s1088"/>
    <customShpInfo spid="_x0000_s1089"/>
    <customShpInfo spid="_x0000_s1090"/>
    <customShpInfo spid="_x0000_s1091"/>
    <customShpInfo spid="_x0000_s1092"/>
    <customShpInfo spid="_x0000_s108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2439</Words>
  <Characters>13906</Characters>
  <Application>Microsoft Office Word</Application>
  <DocSecurity>0</DocSecurity>
  <Lines>115</Lines>
  <Paragraphs>32</Paragraphs>
  <ScaleCrop>false</ScaleCrop>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- 2020S-Java-A-Lab-1</dc:title>
  <dc:creator>Xuetao</dc:creator>
  <cp:lastModifiedBy>wq</cp:lastModifiedBy>
  <cp:revision>3</cp:revision>
  <dcterms:created xsi:type="dcterms:W3CDTF">2022-02-11T01:38:00Z</dcterms:created>
  <dcterms:modified xsi:type="dcterms:W3CDTF">2022-04-17T00:52:00Z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2021-01-10T00:00:00Z</vt:filetime>
  </property>
  <property fmtid="{D5CDD505-2E9C-101B-9397-08002B2CF9AE}" pid="3" name="Creator">
    <vt:lpwstr>PScript5.dll Version 5.2.2</vt:lpwstr>
  </property>
  <property fmtid="{D5CDD505-2E9C-101B-9397-08002B2CF9AE}" pid="4" name="LastSaved">
    <vt:filetime>2022-02-11T00:00:00Z</vt:filetime>
  </property>
  <property fmtid="{D5CDD505-2E9C-101B-9397-08002B2CF9AE}" pid="5" name="KSOProductBuildVer">
    <vt:lpwstr>2052-11.1.0.11294</vt:lpwstr>
  </property>
  <property fmtid="{D5CDD505-2E9C-101B-9397-08002B2CF9AE}" pid="6" name="ICV">
    <vt:lpwstr>E09A2C6F113A41A5990B609D2908B59F</vt:lpwstr>
  </property>
</Properties>
</file>