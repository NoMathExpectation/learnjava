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2"/>
        <w:ind w:right="1450"/>
      </w:pPr>
      <w:r>
        <w:t>Introduction to Computer Programming (Java A)</w:t>
      </w:r>
    </w:p>
    <w:p>
      <w:pPr>
        <w:spacing w:before="0" w:line="341" w:lineRule="exact"/>
        <w:ind w:left="1442" w:right="1441" w:firstLine="0"/>
        <w:jc w:val="center"/>
        <w:rPr>
          <w:rFonts w:hint="eastAsia" w:ascii="Calibri" w:eastAsia="宋体"/>
          <w:b/>
          <w:sz w:val="28"/>
          <w:lang w:val="en-US" w:eastAsia="zh-CN"/>
        </w:rPr>
      </w:pPr>
      <w:r>
        <w:rPr>
          <w:rFonts w:ascii="Calibri"/>
          <w:b/>
          <w:sz w:val="28"/>
        </w:rPr>
        <w:t>Lab 1</w:t>
      </w:r>
      <w:r>
        <w:rPr>
          <w:rFonts w:hint="eastAsia" w:ascii="Calibri" w:eastAsia="宋体"/>
          <w:b/>
          <w:sz w:val="28"/>
          <w:lang w:val="en-US" w:eastAsia="zh-CN"/>
        </w:rPr>
        <w:t>4</w:t>
      </w:r>
    </w:p>
    <w:p>
      <w:pPr>
        <w:pStyle w:val="3"/>
        <w:spacing w:before="2"/>
        <w:rPr>
          <w:b/>
          <w:sz w:val="23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[Objective]</w:t>
      </w:r>
    </w:p>
    <w:p>
      <w:pPr>
        <w:pStyle w:val="8"/>
        <w:numPr>
          <w:ilvl w:val="0"/>
          <w:numId w:val="1"/>
        </w:numPr>
        <w:tabs>
          <w:tab w:val="left" w:pos="840"/>
          <w:tab w:val="left" w:pos="841"/>
        </w:tabs>
        <w:spacing w:before="3" w:after="0" w:line="294" w:lineRule="exact"/>
        <w:ind w:left="841" w:right="0" w:hanging="361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Learn implementing generic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class.</w:t>
      </w:r>
    </w:p>
    <w:p>
      <w:pPr>
        <w:pStyle w:val="8"/>
        <w:numPr>
          <w:ilvl w:val="0"/>
          <w:numId w:val="1"/>
        </w:numPr>
        <w:tabs>
          <w:tab w:val="left" w:pos="840"/>
          <w:tab w:val="left" w:pos="841"/>
        </w:tabs>
        <w:spacing w:before="0" w:after="0" w:line="294" w:lineRule="exact"/>
        <w:ind w:left="841" w:right="0" w:hanging="361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Learn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recursion</w:t>
      </w:r>
    </w:p>
    <w:p>
      <w:pPr>
        <w:spacing w:before="10" w:line="240" w:lineRule="auto"/>
        <w:rPr>
          <w:sz w:val="23"/>
        </w:rPr>
      </w:pPr>
    </w:p>
    <w:p>
      <w:pPr>
        <w:spacing w:before="1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[Exercises]</w:t>
      </w:r>
    </w:p>
    <w:p>
      <w:pPr>
        <w:pStyle w:val="8"/>
        <w:numPr>
          <w:ilvl w:val="0"/>
          <w:numId w:val="2"/>
        </w:numPr>
        <w:tabs>
          <w:tab w:val="left" w:pos="481"/>
        </w:tabs>
        <w:spacing w:before="2" w:after="0" w:line="280" w:lineRule="exact"/>
        <w:ind w:left="481" w:right="0" w:hanging="361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Generic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Classes</w:t>
      </w:r>
    </w:p>
    <w:p>
      <w:pPr>
        <w:pStyle w:val="3"/>
        <w:spacing w:after="2"/>
        <w:ind w:left="120" w:right="119"/>
      </w:pPr>
      <w:r>
        <w:t>Stack and Queue are two widely used data stru</w:t>
      </w:r>
      <w:bookmarkStart w:id="0" w:name="_GoBack"/>
      <w:bookmarkEnd w:id="0"/>
      <w:r>
        <w:t xml:space="preserve">ctures. Stack has the property LIFO (last in first out), while Queue has the property FIFO (first in first out). In this lab, you are required to implement two generic classes: Stack&lt;E&gt; and Queue&lt;E&gt;. You should define the operations </w:t>
      </w:r>
      <w:r>
        <w:rPr>
          <w:b/>
          <w:i/>
        </w:rPr>
        <w:t xml:space="preserve">push </w:t>
      </w:r>
      <w:r>
        <w:t xml:space="preserve">and </w:t>
      </w:r>
      <w:r>
        <w:rPr>
          <w:b/>
          <w:i/>
        </w:rPr>
        <w:t xml:space="preserve">pop </w:t>
      </w:r>
      <w:r>
        <w:t xml:space="preserve">in the Stack class and </w:t>
      </w:r>
      <w:r>
        <w:rPr>
          <w:b/>
          <w:i/>
        </w:rPr>
        <w:t xml:space="preserve">enqueue </w:t>
      </w:r>
      <w:r>
        <w:t xml:space="preserve">and </w:t>
      </w:r>
      <w:r>
        <w:rPr>
          <w:b/>
          <w:i/>
        </w:rPr>
        <w:t xml:space="preserve">dequeue </w:t>
      </w:r>
      <w:r>
        <w:t>in the Queue class. Under the hood, you can use an ArrayList to store data items. The following figures show you the data structures.</w:t>
      </w:r>
    </w:p>
    <w:p>
      <w:pPr>
        <w:pStyle w:val="3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907790" cy="54514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69" cy="54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5" w:type="default"/>
          <w:footerReference r:id="rId6" w:type="default"/>
          <w:type w:val="continuous"/>
          <w:pgSz w:w="11900" w:h="16840"/>
          <w:pgMar w:top="1400" w:right="1680" w:bottom="1200" w:left="1680" w:header="704" w:footer="1016" w:gutter="0"/>
          <w:pgNumType w:start="1"/>
          <w:cols w:space="720" w:num="1"/>
        </w:sectPr>
      </w:pPr>
    </w:p>
    <w:p>
      <w:pPr>
        <w:pStyle w:val="3"/>
        <w:spacing w:before="4"/>
        <w:rPr>
          <w:sz w:val="22"/>
        </w:rPr>
      </w:pPr>
    </w:p>
    <w:p>
      <w:pPr>
        <w:pStyle w:val="2"/>
        <w:spacing w:before="43"/>
        <w:ind w:left="120"/>
        <w:jc w:val="left"/>
      </w:pPr>
      <w:r>
        <w:t>Requirements:</w:t>
      </w:r>
    </w:p>
    <w:p>
      <w:pPr>
        <w:pStyle w:val="3"/>
        <w:spacing w:line="338" w:lineRule="exact"/>
        <w:ind w:left="120"/>
      </w:pPr>
      <w:r>
        <w:t>The generic class Stack&lt;E&gt; should contain the following methods:</w:t>
      </w:r>
    </w:p>
    <w:p>
      <w:pPr>
        <w:pStyle w:val="8"/>
        <w:numPr>
          <w:ilvl w:val="0"/>
          <w:numId w:val="3"/>
        </w:numPr>
        <w:tabs>
          <w:tab w:val="left" w:pos="481"/>
        </w:tabs>
        <w:spacing w:before="0" w:after="0" w:line="354" w:lineRule="exact"/>
        <w:ind w:left="481" w:right="0" w:hanging="361"/>
        <w:jc w:val="both"/>
        <w:rPr>
          <w:sz w:val="28"/>
        </w:rPr>
      </w:pPr>
      <w:r>
        <w:rPr>
          <w:b/>
          <w:i/>
          <w:sz w:val="28"/>
        </w:rPr>
        <w:t>push</w:t>
      </w:r>
      <w:r>
        <w:rPr>
          <w:sz w:val="28"/>
        </w:rPr>
        <w:t>: this method pushes a data item onto the</w:t>
      </w:r>
      <w:r>
        <w:rPr>
          <w:spacing w:val="9"/>
          <w:sz w:val="28"/>
        </w:rPr>
        <w:t xml:space="preserve"> </w:t>
      </w:r>
      <w:r>
        <w:rPr>
          <w:sz w:val="28"/>
        </w:rPr>
        <w:t>stack</w:t>
      </w:r>
    </w:p>
    <w:p>
      <w:pPr>
        <w:pStyle w:val="8"/>
        <w:numPr>
          <w:ilvl w:val="0"/>
          <w:numId w:val="3"/>
        </w:numPr>
        <w:tabs>
          <w:tab w:val="left" w:pos="481"/>
        </w:tabs>
        <w:spacing w:before="27" w:after="0" w:line="259" w:lineRule="auto"/>
        <w:ind w:left="480" w:right="127" w:hanging="361"/>
        <w:jc w:val="both"/>
        <w:rPr>
          <w:sz w:val="28"/>
        </w:rPr>
      </w:pPr>
      <w:r>
        <w:rPr>
          <w:b/>
          <w:i/>
          <w:sz w:val="28"/>
        </w:rPr>
        <w:t>pop</w:t>
      </w:r>
      <w:r>
        <w:rPr>
          <w:sz w:val="28"/>
        </w:rPr>
        <w:t xml:space="preserve">: this method pops the latest added data item from the stack. The method may throw runtime exceptions when it is invoked on </w:t>
      </w:r>
      <w:r>
        <w:rPr>
          <w:spacing w:val="2"/>
          <w:sz w:val="28"/>
        </w:rPr>
        <w:t xml:space="preserve">an </w:t>
      </w:r>
      <w:r>
        <w:rPr>
          <w:sz w:val="28"/>
        </w:rPr>
        <w:t>empty</w:t>
      </w:r>
      <w:r>
        <w:rPr>
          <w:spacing w:val="-3"/>
          <w:sz w:val="28"/>
        </w:rPr>
        <w:t xml:space="preserve"> </w:t>
      </w:r>
      <w:r>
        <w:rPr>
          <w:sz w:val="28"/>
        </w:rPr>
        <w:t>stack.</w:t>
      </w:r>
    </w:p>
    <w:p>
      <w:pPr>
        <w:pStyle w:val="8"/>
        <w:numPr>
          <w:ilvl w:val="0"/>
          <w:numId w:val="3"/>
        </w:numPr>
        <w:tabs>
          <w:tab w:val="left" w:pos="481"/>
        </w:tabs>
        <w:spacing w:before="1" w:after="0" w:line="261" w:lineRule="auto"/>
        <w:ind w:left="480" w:right="132" w:hanging="361"/>
        <w:jc w:val="both"/>
        <w:rPr>
          <w:sz w:val="28"/>
        </w:rPr>
      </w:pPr>
      <w:r>
        <w:rPr>
          <w:b/>
          <w:i/>
          <w:sz w:val="28"/>
        </w:rPr>
        <w:t>hasItems</w:t>
      </w:r>
      <w:r>
        <w:rPr>
          <w:sz w:val="28"/>
        </w:rPr>
        <w:t>: this method returns true if the stack is not empty and false otherwise.</w:t>
      </w:r>
    </w:p>
    <w:p>
      <w:pPr>
        <w:pStyle w:val="3"/>
        <w:spacing w:before="157" w:line="339" w:lineRule="exact"/>
        <w:ind w:left="120"/>
        <w:jc w:val="both"/>
      </w:pPr>
      <w:r>
        <w:t>The generic class Queue&lt;E&gt; should contain the following methods:</w:t>
      </w:r>
    </w:p>
    <w:p>
      <w:pPr>
        <w:pStyle w:val="8"/>
        <w:numPr>
          <w:ilvl w:val="0"/>
          <w:numId w:val="3"/>
        </w:numPr>
        <w:tabs>
          <w:tab w:val="left" w:pos="480"/>
          <w:tab w:val="left" w:pos="481"/>
        </w:tabs>
        <w:spacing w:before="0" w:after="0" w:line="354" w:lineRule="exact"/>
        <w:ind w:left="481" w:right="0" w:hanging="361"/>
        <w:jc w:val="left"/>
        <w:rPr>
          <w:sz w:val="28"/>
        </w:rPr>
      </w:pPr>
      <w:r>
        <w:rPr>
          <w:b/>
          <w:i/>
          <w:sz w:val="28"/>
        </w:rPr>
        <w:t>enqueue</w:t>
      </w:r>
      <w:r>
        <w:rPr>
          <w:sz w:val="28"/>
        </w:rPr>
        <w:t>: this method adds a new data item into the</w:t>
      </w:r>
      <w:r>
        <w:rPr>
          <w:spacing w:val="-1"/>
          <w:sz w:val="28"/>
        </w:rPr>
        <w:t xml:space="preserve"> </w:t>
      </w:r>
      <w:r>
        <w:rPr>
          <w:sz w:val="28"/>
        </w:rPr>
        <w:t>queue.</w:t>
      </w:r>
    </w:p>
    <w:p>
      <w:pPr>
        <w:pStyle w:val="8"/>
        <w:numPr>
          <w:ilvl w:val="0"/>
          <w:numId w:val="3"/>
        </w:numPr>
        <w:tabs>
          <w:tab w:val="left" w:pos="480"/>
          <w:tab w:val="left" w:pos="481"/>
        </w:tabs>
        <w:spacing w:before="28" w:after="0" w:line="259" w:lineRule="auto"/>
        <w:ind w:left="480" w:right="119" w:hanging="361"/>
        <w:jc w:val="left"/>
        <w:rPr>
          <w:sz w:val="28"/>
        </w:rPr>
      </w:pPr>
      <w:r>
        <w:rPr>
          <w:b/>
          <w:i/>
          <w:sz w:val="28"/>
        </w:rPr>
        <w:t>dequeue</w:t>
      </w:r>
      <w:r>
        <w:rPr>
          <w:sz w:val="28"/>
        </w:rPr>
        <w:t>: this method returns the oldest data item from the queue and returns it.</w:t>
      </w:r>
    </w:p>
    <w:p>
      <w:pPr>
        <w:pStyle w:val="8"/>
        <w:numPr>
          <w:ilvl w:val="0"/>
          <w:numId w:val="3"/>
        </w:numPr>
        <w:tabs>
          <w:tab w:val="left" w:pos="480"/>
          <w:tab w:val="left" w:pos="481"/>
        </w:tabs>
        <w:spacing w:before="0" w:after="0" w:line="261" w:lineRule="auto"/>
        <w:ind w:left="480" w:right="126" w:hanging="361"/>
        <w:jc w:val="left"/>
        <w:rPr>
          <w:sz w:val="28"/>
        </w:rPr>
      </w:pPr>
      <w:r>
        <w:rPr>
          <w:b/>
          <w:i/>
          <w:sz w:val="28"/>
        </w:rPr>
        <w:t>hasItems</w:t>
      </w:r>
      <w:r>
        <w:rPr>
          <w:sz w:val="28"/>
        </w:rPr>
        <w:t>: this method returns true if the queue is not empty and false</w:t>
      </w:r>
      <w:r>
        <w:rPr>
          <w:spacing w:val="-2"/>
          <w:sz w:val="28"/>
        </w:rPr>
        <w:t xml:space="preserve"> </w:t>
      </w:r>
      <w:r>
        <w:rPr>
          <w:sz w:val="28"/>
        </w:rPr>
        <w:t>otherwise.</w:t>
      </w:r>
    </w:p>
    <w:p>
      <w:pPr>
        <w:pStyle w:val="3"/>
        <w:spacing w:before="158"/>
        <w:ind w:left="120" w:right="119"/>
      </w:pPr>
      <w:r>
        <w:t>We provide two classes for testing: TestStudent and Student. Please run the main method in the TestStudent class and see if it prints the expected result. If yes, your implementation is likely correct.</w:t>
      </w:r>
    </w:p>
    <w:p>
      <w:pPr>
        <w:pStyle w:val="3"/>
      </w:pPr>
    </w:p>
    <w:p>
      <w:pPr>
        <w:spacing w:before="222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Copy the following code to Student.java</w:t>
      </w:r>
    </w:p>
    <w:p>
      <w:pPr>
        <w:spacing w:line="240" w:lineRule="auto"/>
        <w:ind w:left="543" w:right="0" w:firstLine="0"/>
        <w:rPr>
          <w:b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4680585" cy="2033905"/>
                <wp:effectExtent l="5080" t="4445" r="19685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585" cy="2033905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 w:line="242" w:lineRule="auto"/>
                              <w:ind w:left="239" w:right="5339" w:hanging="14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public class Student { </w:t>
                            </w:r>
                          </w:p>
                          <w:p>
                            <w:pPr>
                              <w:spacing w:before="2" w:line="242" w:lineRule="auto"/>
                              <w:ind w:left="239" w:right="5339" w:hanging="14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private StringfirstName; private String lastName; private Gender gender;</w:t>
                            </w:r>
                          </w:p>
                          <w:p>
                            <w:pPr>
                              <w:spacing w:before="0" w:line="240" w:lineRule="auto"/>
                              <w:ind w:left="379" w:right="1596" w:hanging="14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public Student(String firstName, String lastName, Gender gender)</w:t>
                            </w:r>
                          </w:p>
                          <w:p>
                            <w:pPr>
                              <w:spacing w:before="0" w:line="240" w:lineRule="auto"/>
                              <w:ind w:left="379" w:right="1596" w:hanging="14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{ this.firstName = firstName;</w:t>
                            </w:r>
                          </w:p>
                          <w:p>
                            <w:pPr>
                              <w:spacing w:before="0"/>
                              <w:ind w:left="379" w:right="5187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this.lastName = lastName; this.gender = gender;</w:t>
                            </w:r>
                          </w:p>
                          <w:p>
                            <w:pPr>
                              <w:spacing w:before="0"/>
                              <w:ind w:left="23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5" w:line="240" w:lineRule="auto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 w:line="187" w:lineRule="exact"/>
                              <w:ind w:left="2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public String toString() {</w:t>
                            </w:r>
                          </w:p>
                          <w:p>
                            <w:pPr>
                              <w:spacing w:before="0" w:line="187" w:lineRule="exact"/>
                              <w:ind w:left="37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return String.format("%s %s, %s", firstName, lastName, gender);</w:t>
                            </w:r>
                          </w:p>
                          <w:p>
                            <w:pPr>
                              <w:spacing w:before="0" w:line="187" w:lineRule="exact"/>
                              <w:ind w:left="23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0" w:line="187" w:lineRule="exact"/>
                              <w:ind w:left="10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0" w:line="187" w:lineRule="exact"/>
                              <w:ind w:right="0" w:firstLine="160" w:firstLineChars="10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enum Gender </w:t>
                            </w:r>
                            <w:r>
                              <w:rPr>
                                <w:rFonts w:hint="default"/>
                                <w:sz w:val="16"/>
                              </w:rPr>
                              <w:t>{ MALE, FEMALE</w:t>
                            </w:r>
                            <w:r>
                              <w:rPr>
                                <w:rFonts w:hint="eastAsia" w:eastAsia="宋体"/>
                                <w:sz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0.15pt;width:368.55pt;" filled="f" stroked="t" coordsize="21600,21600" o:gfxdata="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CmfaNQAAAAFAQAADwAAAAAAAAAB&#10;ACAAAAAiAAAAZHJzL2Rvd25yZXYueG1sUEsBAhQAFAAAAAgAh07iQFFBLcsUAgAAMgQAAA4AAAAA&#10;AAAAAQAgAAAAIwEAAGRycy9lMm9Eb2MueG1sUEsFBgAAAAAGAAYAWQEAAKkFAAAAAA=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 w:line="242" w:lineRule="auto"/>
                        <w:ind w:left="239" w:right="5339" w:hanging="14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public class Student { </w:t>
                      </w:r>
                    </w:p>
                    <w:p>
                      <w:pPr>
                        <w:spacing w:before="2" w:line="242" w:lineRule="auto"/>
                        <w:ind w:left="239" w:right="5339" w:hanging="14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private StringfirstName; private String lastName; private Gender gender;</w:t>
                      </w:r>
                    </w:p>
                    <w:p>
                      <w:pPr>
                        <w:spacing w:before="0" w:line="240" w:lineRule="auto"/>
                        <w:ind w:left="379" w:right="1596" w:hanging="14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public Student(String firstName, String lastName, Gender gender)</w:t>
                      </w:r>
                    </w:p>
                    <w:p>
                      <w:pPr>
                        <w:spacing w:before="0" w:line="240" w:lineRule="auto"/>
                        <w:ind w:left="379" w:right="1596" w:hanging="14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{ this.firstName = firstName;</w:t>
                      </w:r>
                    </w:p>
                    <w:p>
                      <w:pPr>
                        <w:spacing w:before="0"/>
                        <w:ind w:left="379" w:right="5187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this.lastName = lastName; this.gender = gender;</w:t>
                      </w:r>
                    </w:p>
                    <w:p>
                      <w:pPr>
                        <w:spacing w:before="0"/>
                        <w:ind w:left="23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}</w:t>
                      </w:r>
                    </w:p>
                    <w:p>
                      <w:pPr>
                        <w:spacing w:before="5" w:line="240" w:lineRule="auto"/>
                        <w:rPr>
                          <w:b/>
                          <w:sz w:val="15"/>
                        </w:rPr>
                      </w:pPr>
                    </w:p>
                    <w:p>
                      <w:pPr>
                        <w:spacing w:before="0" w:line="187" w:lineRule="exact"/>
                        <w:ind w:left="2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public String toString() {</w:t>
                      </w:r>
                    </w:p>
                    <w:p>
                      <w:pPr>
                        <w:spacing w:before="0" w:line="187" w:lineRule="exact"/>
                        <w:ind w:left="37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return String.format("%s %s, %s", firstName, lastName, gender);</w:t>
                      </w:r>
                    </w:p>
                    <w:p>
                      <w:pPr>
                        <w:spacing w:before="0" w:line="187" w:lineRule="exact"/>
                        <w:ind w:left="23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}</w:t>
                      </w:r>
                    </w:p>
                    <w:p>
                      <w:pPr>
                        <w:spacing w:before="0" w:line="187" w:lineRule="exact"/>
                        <w:ind w:left="10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}</w:t>
                      </w:r>
                    </w:p>
                    <w:p>
                      <w:pPr>
                        <w:spacing w:before="0" w:line="187" w:lineRule="exact"/>
                        <w:ind w:right="0" w:firstLine="160" w:firstLineChars="10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enum Gender </w:t>
                      </w:r>
                      <w:r>
                        <w:rPr>
                          <w:rFonts w:hint="default"/>
                          <w:sz w:val="16"/>
                        </w:rPr>
                        <w:t>{ MALE, FEMALE</w:t>
                      </w:r>
                      <w:r>
                        <w:rPr>
                          <w:rFonts w:hint="eastAsia" w:eastAsia="宋体"/>
                          <w:sz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10" w:line="240" w:lineRule="auto"/>
        <w:rPr>
          <w:b/>
          <w:sz w:val="15"/>
        </w:rPr>
      </w:pPr>
    </w:p>
    <w:p>
      <w:pPr>
        <w:spacing w:before="100" w:after="5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Copy the following code to TestStudent.java</w:t>
      </w:r>
    </w:p>
    <w:p>
      <w:pPr>
        <w:spacing w:line="240" w:lineRule="auto"/>
        <w:ind w:left="54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4680585" cy="1485265"/>
                <wp:effectExtent l="5080" t="4445" r="8255" b="19050"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585" cy="1485265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1" w:line="187" w:lineRule="exact"/>
                              <w:ind w:left="10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public class TestStudent {</w:t>
                            </w:r>
                          </w:p>
                          <w:p>
                            <w:pPr>
                              <w:spacing w:before="0"/>
                              <w:ind w:left="379" w:right="2881" w:hanging="14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public static void main(String[] args) throws Exception { Student s1 = new Student("Harry", "Potter", Gender.MALE); Student s2 = new Student("Ron", "Weasley", Gender.MALE);</w:t>
                            </w:r>
                          </w:p>
                          <w:p>
                            <w:pPr>
                              <w:spacing w:before="0" w:line="187" w:lineRule="exact"/>
                              <w:ind w:left="37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Student s3 = new Student("Hermione", "Granger", Gender.FEMALE);</w:t>
                            </w:r>
                          </w:p>
                          <w:p>
                            <w:pPr>
                              <w:spacing w:before="0" w:line="187" w:lineRule="exact"/>
                              <w:ind w:left="37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// test queue implementation</w:t>
                            </w:r>
                          </w:p>
                          <w:p>
                            <w:pPr>
                              <w:spacing w:before="0"/>
                              <w:ind w:left="379" w:right="3583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Queue&lt;Student&gt; queue = new</w:t>
                            </w:r>
                            <w:r>
                              <w:rPr>
                                <w:spacing w:val="-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Queue&lt;Student&gt;(); queue.enqueue(s1);</w:t>
                            </w:r>
                          </w:p>
                          <w:p>
                            <w:pPr>
                              <w:spacing w:before="0"/>
                              <w:ind w:left="379" w:right="5339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5"/>
                                <w:sz w:val="16"/>
                              </w:rPr>
                              <w:t>queue.enqueue(s2); queue.enqueue(s3);</w:t>
                            </w:r>
                          </w:p>
                          <w:p>
                            <w:pPr>
                              <w:spacing w:before="3" w:line="186" w:lineRule="exact"/>
                              <w:ind w:left="37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System.out.println("---Queue: first in first out---");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116.95pt;width:368.55pt;" filled="f" stroked="t" coordsize="21600,21600" o:gfxdata="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Xh6+fUAAAABQEAAA8AAAAAAAAA&#10;AQAgAAAAIgAAAGRycy9kb3ducmV2LnhtbFBLAQIUABQAAAAIAIdO4kDk0LnEFQIAADIEAAAOAAAA&#10;AAAAAAEAIAAAACMBAABkcnMvZTJvRG9jLnhtbFBLBQYAAAAABgAGAFkBAACqBQAA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 w:line="187" w:lineRule="exact"/>
                        <w:ind w:left="10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public class TestStudent {</w:t>
                      </w:r>
                    </w:p>
                    <w:p>
                      <w:pPr>
                        <w:spacing w:before="0"/>
                        <w:ind w:left="379" w:right="2881" w:hanging="14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public static void main(String[] args) throws Exception { Student s1 = new Student("Harry", "Potter", Gender.MALE); Student s2 = new Student("Ron", "Weasley", Gender.MALE);</w:t>
                      </w:r>
                    </w:p>
                    <w:p>
                      <w:pPr>
                        <w:spacing w:before="0" w:line="187" w:lineRule="exact"/>
                        <w:ind w:left="37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Student s3 = new Student("Hermione", "Granger", Gender.FEMALE);</w:t>
                      </w:r>
                    </w:p>
                    <w:p>
                      <w:pPr>
                        <w:spacing w:before="0" w:line="187" w:lineRule="exact"/>
                        <w:ind w:left="37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// test queue implementation</w:t>
                      </w:r>
                    </w:p>
                    <w:p>
                      <w:pPr>
                        <w:spacing w:before="0"/>
                        <w:ind w:left="379" w:right="3583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Queue&lt;Student&gt; queue = new</w:t>
                      </w:r>
                      <w:r>
                        <w:rPr>
                          <w:spacing w:val="-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Queue&lt;Student&gt;(); queue.enqueue(s1);</w:t>
                      </w:r>
                    </w:p>
                    <w:p>
                      <w:pPr>
                        <w:spacing w:before="0"/>
                        <w:ind w:left="379" w:right="5339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5"/>
                          <w:sz w:val="16"/>
                        </w:rPr>
                        <w:t>queue.enqueue(s2); queue.enqueue(s3);</w:t>
                      </w:r>
                    </w:p>
                    <w:p>
                      <w:pPr>
                        <w:spacing w:before="3" w:line="186" w:lineRule="exact"/>
                        <w:ind w:left="37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System.out.println("---Queue: first in first out---");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11900" w:h="16840"/>
          <w:pgMar w:top="1400" w:right="1680" w:bottom="1200" w:left="1680" w:header="704" w:footer="1016" w:gutter="0"/>
          <w:cols w:space="720" w:num="1"/>
        </w:sectPr>
      </w:pPr>
    </w:p>
    <w:p>
      <w:pPr>
        <w:spacing w:before="11" w:line="240" w:lineRule="auto"/>
        <w:rPr>
          <w:b/>
          <w:sz w:val="2"/>
        </w:rPr>
      </w:pPr>
    </w:p>
    <w:p>
      <w:pPr>
        <w:spacing w:line="240" w:lineRule="auto"/>
        <w:ind w:left="54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4680585" cy="1793240"/>
                <wp:effectExtent l="5080" t="4445" r="19685" b="12065"/>
                <wp:docPr id="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585" cy="17932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523" w:right="2881" w:hanging="144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while(queue.hasItems()) { 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System.out.println(queue.dequeue());</w:t>
                            </w:r>
                          </w:p>
                          <w:p>
                            <w:pPr>
                              <w:spacing w:before="0" w:line="187" w:lineRule="exact"/>
                              <w:ind w:left="37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11" w:line="240" w:lineRule="auto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7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// test stack implementation</w:t>
                            </w:r>
                          </w:p>
                          <w:p>
                            <w:pPr>
                              <w:spacing w:before="0" w:line="244" w:lineRule="auto"/>
                              <w:ind w:left="379" w:right="3793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Stack&lt;Student&gt; stack = new</w:t>
                            </w:r>
                            <w:r>
                              <w:rPr>
                                <w:spacing w:val="-2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Stack&lt;Student&gt;(); stack.push(s1);</w:t>
                            </w:r>
                          </w:p>
                          <w:p>
                            <w:pPr>
                              <w:spacing w:before="0" w:line="240" w:lineRule="auto"/>
                              <w:ind w:left="379" w:right="5339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5"/>
                                <w:sz w:val="16"/>
                              </w:rPr>
                              <w:t>stack.push(s2); stack.push(s3);</w:t>
                            </w:r>
                          </w:p>
                          <w:p>
                            <w:pPr>
                              <w:spacing w:before="0"/>
                              <w:ind w:left="379" w:right="3653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System.out.println("---Stack: last in first out---"); while(stack.hasItems()) {</w:t>
                            </w:r>
                          </w:p>
                          <w:p>
                            <w:pPr>
                              <w:spacing w:before="0" w:line="187" w:lineRule="exact"/>
                              <w:ind w:left="523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System.out.println(stack.pop());</w:t>
                            </w:r>
                          </w:p>
                          <w:p>
                            <w:pPr>
                              <w:spacing w:before="0" w:line="187" w:lineRule="exact"/>
                              <w:ind w:left="37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23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0" w:line="186" w:lineRule="exact"/>
                              <w:ind w:left="10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4" o:spid="_x0000_s1026" o:spt="202" type="#_x0000_t202" style="height:141.2pt;width:368.55pt;" filled="f" stroked="t" coordsize="21600,21600" o:gfxdata="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EuHE+1AAAAAUBAAAPAAAAAAAA&#10;AAEAIAAAACIAAABkcnMvZG93bnJldi54bWxQSwECFAAUAAAACACHTuJAUFSQdhYCAAAyBAAADgAA&#10;AAAAAAABACAAAAAjAQAAZHJzL2Uyb0RvYy54bWxQSwUGAAAAAAYABgBZAQAAqwUAAAAA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523" w:right="2881" w:hanging="144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while(queue.hasItems()) { </w:t>
                      </w:r>
                      <w:r>
                        <w:rPr>
                          <w:w w:val="95"/>
                          <w:sz w:val="16"/>
                        </w:rPr>
                        <w:t>System.out.println(queue.dequeue());</w:t>
                      </w:r>
                    </w:p>
                    <w:p>
                      <w:pPr>
                        <w:spacing w:before="0" w:line="187" w:lineRule="exact"/>
                        <w:ind w:left="37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}</w:t>
                      </w:r>
                    </w:p>
                    <w:p>
                      <w:pPr>
                        <w:spacing w:before="11" w:line="240" w:lineRule="auto"/>
                        <w:rPr>
                          <w:b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37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// test stack implementation</w:t>
                      </w:r>
                    </w:p>
                    <w:p>
                      <w:pPr>
                        <w:spacing w:before="0" w:line="244" w:lineRule="auto"/>
                        <w:ind w:left="379" w:right="3793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Stack&lt;Student&gt; stack = new</w:t>
                      </w:r>
                      <w:r>
                        <w:rPr>
                          <w:spacing w:val="-2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Stack&lt;Student&gt;(); stack.push(s1);</w:t>
                      </w:r>
                    </w:p>
                    <w:p>
                      <w:pPr>
                        <w:spacing w:before="0" w:line="240" w:lineRule="auto"/>
                        <w:ind w:left="379" w:right="5339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5"/>
                          <w:sz w:val="16"/>
                        </w:rPr>
                        <w:t>stack.push(s2); stack.push(s3);</w:t>
                      </w:r>
                    </w:p>
                    <w:p>
                      <w:pPr>
                        <w:spacing w:before="0"/>
                        <w:ind w:left="379" w:right="3653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System.out.println("---Stack: last in first out---"); while(stack.hasItems()) {</w:t>
                      </w:r>
                    </w:p>
                    <w:p>
                      <w:pPr>
                        <w:spacing w:before="0" w:line="187" w:lineRule="exact"/>
                        <w:ind w:left="523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System.out.println(stack.pop());</w:t>
                      </w:r>
                    </w:p>
                    <w:p>
                      <w:pPr>
                        <w:spacing w:before="0" w:line="187" w:lineRule="exact"/>
                        <w:ind w:left="37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}</w:t>
                      </w:r>
                    </w:p>
                    <w:p>
                      <w:pPr>
                        <w:spacing w:before="0"/>
                        <w:ind w:left="23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}</w:t>
                      </w:r>
                    </w:p>
                    <w:p>
                      <w:pPr>
                        <w:spacing w:before="0" w:line="186" w:lineRule="exact"/>
                        <w:ind w:left="10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0" w:line="240" w:lineRule="auto"/>
        <w:rPr>
          <w:b/>
          <w:sz w:val="20"/>
        </w:rPr>
      </w:pPr>
    </w:p>
    <w:p>
      <w:pPr>
        <w:spacing w:before="3" w:line="240" w:lineRule="auto"/>
        <w:rPr>
          <w:b/>
          <w:sz w:val="17"/>
        </w:rPr>
      </w:pPr>
    </w:p>
    <w:p>
      <w:pPr>
        <w:spacing w:before="100"/>
        <w:ind w:left="120" w:right="0" w:firstLine="0"/>
        <w:jc w:val="left"/>
        <w:rPr>
          <w:sz w:val="24"/>
        </w:rPr>
      </w:pPr>
      <w:r>
        <w:rPr>
          <w:sz w:val="24"/>
        </w:rPr>
        <w:t>Expected output:</w:t>
      </w:r>
    </w:p>
    <w:p>
      <w:pPr>
        <w:pStyle w:val="3"/>
        <w:spacing w:before="6"/>
        <w:ind w:left="120" w:right="3191"/>
        <w:rPr>
          <w:rFonts w:ascii="Courier New"/>
        </w:rPr>
      </w:pPr>
      <w:r>
        <w:rPr>
          <w:rFonts w:ascii="Courier New"/>
        </w:rPr>
        <w:t>---Queue: first in first out--- Harry Potter, MALE</w:t>
      </w:r>
    </w:p>
    <w:p>
      <w:pPr>
        <w:pStyle w:val="3"/>
        <w:ind w:left="120" w:right="4239"/>
        <w:rPr>
          <w:rFonts w:ascii="Courier New"/>
        </w:rPr>
      </w:pPr>
      <w:r>
        <w:rPr>
          <w:rFonts w:ascii="Courier New"/>
        </w:rPr>
        <w:t>Ron Weasley, MALE Hermione Granger,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FEMALE</w:t>
      </w:r>
    </w:p>
    <w:p>
      <w:pPr>
        <w:pStyle w:val="3"/>
        <w:spacing w:before="4"/>
        <w:ind w:left="120" w:right="3359"/>
        <w:rPr>
          <w:rFonts w:ascii="Courier New"/>
        </w:rPr>
      </w:pPr>
      <w:r>
        <w:rPr>
          <w:rFonts w:ascii="Courier New"/>
        </w:rPr>
        <w:t>---Stack: last in first out--- Hermione Granger,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FEMALE</w:t>
      </w:r>
    </w:p>
    <w:p>
      <w:pPr>
        <w:pStyle w:val="3"/>
        <w:ind w:left="120" w:right="5375"/>
        <w:rPr>
          <w:rFonts w:ascii="Courier New"/>
        </w:rPr>
      </w:pPr>
      <w:r>
        <w:rPr>
          <w:rFonts w:ascii="Courier New"/>
        </w:rPr>
        <w:t>Ron Weasley, MALE Harry Potter, MALE</w:t>
      </w:r>
    </w:p>
    <w:p>
      <w:pPr>
        <w:pStyle w:val="3"/>
        <w:rPr>
          <w:rFonts w:ascii="Courier New"/>
          <w:sz w:val="32"/>
        </w:rPr>
      </w:pPr>
    </w:p>
    <w:p>
      <w:pPr>
        <w:spacing w:before="189" w:after="4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To ease your task, the template code for Stack.java is given to you:</w:t>
      </w:r>
    </w:p>
    <w:p>
      <w:pPr>
        <w:spacing w:line="240" w:lineRule="auto"/>
        <w:ind w:left="54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4680585" cy="2030730"/>
                <wp:effectExtent l="5080" t="4445" r="19685" b="22225"/>
                <wp:docPr id="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585" cy="203073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10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import java.util.ArrayList;</w:t>
                            </w:r>
                          </w:p>
                          <w:p>
                            <w:pPr>
                              <w:spacing w:before="11" w:line="240" w:lineRule="auto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public class Stack&lt;E&gt; {</w:t>
                            </w:r>
                          </w:p>
                          <w:p>
                            <w:pPr>
                              <w:spacing w:before="0"/>
                              <w:ind w:left="2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private ArrayList&lt;E&gt; items = new ArrayList&lt;E&gt;();</w:t>
                            </w:r>
                          </w:p>
                          <w:p>
                            <w:pPr>
                              <w:spacing w:before="11" w:line="240" w:lineRule="auto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 w:line="187" w:lineRule="exact"/>
                              <w:ind w:left="121" w:right="5222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public void push(E item) {</w:t>
                            </w:r>
                          </w:p>
                          <w:p>
                            <w:pPr>
                              <w:spacing w:before="0" w:line="187" w:lineRule="exact"/>
                              <w:ind w:left="217" w:right="522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// fill in your code here</w:t>
                            </w:r>
                          </w:p>
                          <w:p>
                            <w:pPr>
                              <w:spacing w:before="0"/>
                              <w:ind w:left="0" w:right="6827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11" w:line="240" w:lineRule="auto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public E pop() {</w:t>
                            </w:r>
                          </w:p>
                          <w:p>
                            <w:pPr>
                              <w:spacing w:before="4" w:line="187" w:lineRule="exact"/>
                              <w:ind w:left="412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// fill in your code here</w:t>
                            </w:r>
                          </w:p>
                          <w:p>
                            <w:pPr>
                              <w:spacing w:before="0"/>
                              <w:ind w:left="25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0" w:line="240" w:lineRule="auto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 w:line="187" w:lineRule="exact"/>
                              <w:ind w:left="217" w:right="5222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public boolean hasItems() {</w:t>
                            </w:r>
                          </w:p>
                          <w:p>
                            <w:pPr>
                              <w:spacing w:before="0" w:line="187" w:lineRule="exact"/>
                              <w:ind w:left="217" w:right="5153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// fill in your code here</w:t>
                            </w:r>
                          </w:p>
                          <w:p>
                            <w:pPr>
                              <w:spacing w:before="0" w:line="187" w:lineRule="exact"/>
                              <w:ind w:left="0" w:right="6827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0" w:line="185" w:lineRule="exact"/>
                              <w:ind w:left="0" w:right="7096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159.9pt;width:368.55pt;" filled="f" stroked="t" coordsize="21600,21600" o:gfxdata="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z3cpB1AAAAAUBAAAPAAAAAAAA&#10;AAEAIAAAACIAAABkcnMvZG93bnJldi54bWxQSwECFAAUAAAACACHTuJAvNhq5xYCAAAyBAAADgAA&#10;AAAAAAABACAAAAAjAQAAZHJzL2Uyb0RvYy54bWxQSwUGAAAAAAYABgBZAQAAqwUAAAAA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10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import java.util.ArrayList;</w:t>
                      </w:r>
                    </w:p>
                    <w:p>
                      <w:pPr>
                        <w:spacing w:before="11" w:line="240" w:lineRule="auto"/>
                        <w:rPr>
                          <w:b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public class Stack&lt;E&gt; {</w:t>
                      </w:r>
                    </w:p>
                    <w:p>
                      <w:pPr>
                        <w:spacing w:before="0"/>
                        <w:ind w:left="2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private ArrayList&lt;E&gt; items = new ArrayList&lt;E&gt;();</w:t>
                      </w:r>
                    </w:p>
                    <w:p>
                      <w:pPr>
                        <w:spacing w:before="11" w:line="240" w:lineRule="auto"/>
                        <w:rPr>
                          <w:b/>
                          <w:sz w:val="15"/>
                        </w:rPr>
                      </w:pPr>
                    </w:p>
                    <w:p>
                      <w:pPr>
                        <w:spacing w:before="0" w:line="187" w:lineRule="exact"/>
                        <w:ind w:left="121" w:right="5222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public void push(E item) {</w:t>
                      </w:r>
                    </w:p>
                    <w:p>
                      <w:pPr>
                        <w:spacing w:before="0" w:line="187" w:lineRule="exact"/>
                        <w:ind w:left="217" w:right="522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// fill in your code here</w:t>
                      </w:r>
                    </w:p>
                    <w:p>
                      <w:pPr>
                        <w:spacing w:before="0"/>
                        <w:ind w:left="0" w:right="6827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}</w:t>
                      </w:r>
                    </w:p>
                    <w:p>
                      <w:pPr>
                        <w:spacing w:before="11" w:line="240" w:lineRule="auto"/>
                        <w:rPr>
                          <w:b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2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public E pop() {</w:t>
                      </w:r>
                    </w:p>
                    <w:p>
                      <w:pPr>
                        <w:spacing w:before="4" w:line="187" w:lineRule="exact"/>
                        <w:ind w:left="412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// fill in your code here</w:t>
                      </w:r>
                    </w:p>
                    <w:p>
                      <w:pPr>
                        <w:spacing w:before="0"/>
                        <w:ind w:left="25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}</w:t>
                      </w:r>
                    </w:p>
                    <w:p>
                      <w:pPr>
                        <w:spacing w:before="0" w:line="240" w:lineRule="auto"/>
                        <w:rPr>
                          <w:b/>
                          <w:sz w:val="16"/>
                        </w:rPr>
                      </w:pPr>
                    </w:p>
                    <w:p>
                      <w:pPr>
                        <w:spacing w:before="0" w:line="187" w:lineRule="exact"/>
                        <w:ind w:left="217" w:right="5222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public boolean hasItems() {</w:t>
                      </w:r>
                    </w:p>
                    <w:p>
                      <w:pPr>
                        <w:spacing w:before="0" w:line="187" w:lineRule="exact"/>
                        <w:ind w:left="217" w:right="5153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// fill in your code here</w:t>
                      </w:r>
                    </w:p>
                    <w:p>
                      <w:pPr>
                        <w:spacing w:before="0" w:line="187" w:lineRule="exact"/>
                        <w:ind w:left="0" w:right="6827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}</w:t>
                      </w:r>
                    </w:p>
                    <w:p>
                      <w:pPr>
                        <w:spacing w:before="0" w:line="185" w:lineRule="exact"/>
                        <w:ind w:left="0" w:right="7096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1" w:line="240" w:lineRule="auto"/>
        <w:rPr>
          <w:b/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481"/>
        </w:tabs>
        <w:spacing w:before="100" w:after="0" w:line="240" w:lineRule="auto"/>
        <w:ind w:left="481" w:right="0" w:hanging="361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Recursion</w:t>
      </w:r>
    </w:p>
    <w:p>
      <w:pPr>
        <w:spacing w:before="11" w:line="240" w:lineRule="auto"/>
        <w:rPr>
          <w:b/>
          <w:sz w:val="23"/>
        </w:rPr>
      </w:pPr>
    </w:p>
    <w:p>
      <w:pPr>
        <w:spacing w:before="0" w:line="240" w:lineRule="auto"/>
        <w:ind w:left="120" w:right="136" w:firstLine="0"/>
        <w:jc w:val="left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1189990</wp:posOffset>
            </wp:positionH>
            <wp:positionV relativeFrom="paragraph">
              <wp:posOffset>911860</wp:posOffset>
            </wp:positionV>
            <wp:extent cx="1929765" cy="4711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628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</w:t>
      </w:r>
      <w:r>
        <w:fldChar w:fldCharType="begin"/>
      </w:r>
      <w:r>
        <w:instrText xml:space="preserve"> HYPERLINK "https://en.wikipedia.org/wiki/Linear_algebra" \h </w:instrText>
      </w:r>
      <w:r>
        <w:fldChar w:fldCharType="separate"/>
      </w:r>
      <w:r>
        <w:rPr>
          <w:sz w:val="24"/>
        </w:rPr>
        <w:t xml:space="preserve">n linear algebra, </w:t>
      </w:r>
      <w:r>
        <w:rPr>
          <w:sz w:val="24"/>
        </w:rPr>
        <w:fldChar w:fldCharType="end"/>
      </w:r>
      <w:r>
        <w:rPr>
          <w:sz w:val="24"/>
        </w:rPr>
        <w:t xml:space="preserve">the </w:t>
      </w:r>
      <w:r>
        <w:rPr>
          <w:b/>
          <w:sz w:val="24"/>
        </w:rPr>
        <w:t xml:space="preserve">determinant </w:t>
      </w:r>
      <w:r>
        <w:rPr>
          <w:sz w:val="24"/>
        </w:rPr>
        <w:t xml:space="preserve">is a scalar value that can be computed from the elements of a </w:t>
      </w:r>
      <w:r>
        <w:fldChar w:fldCharType="begin"/>
      </w:r>
      <w:r>
        <w:instrText xml:space="preserve"> HYPERLINK "https://en.wikipedia.org/wiki/Square_matrix" \h </w:instrText>
      </w:r>
      <w:r>
        <w:fldChar w:fldCharType="separate"/>
      </w:r>
      <w:r>
        <w:rPr>
          <w:sz w:val="24"/>
        </w:rPr>
        <w:t xml:space="preserve">square matrix </w:t>
      </w:r>
      <w:r>
        <w:rPr>
          <w:sz w:val="24"/>
        </w:rPr>
        <w:fldChar w:fldCharType="end"/>
      </w:r>
      <w:r>
        <w:rPr>
          <w:sz w:val="24"/>
        </w:rPr>
        <w:t xml:space="preserve">and encodes certain properties of the </w:t>
      </w:r>
      <w:r>
        <w:fldChar w:fldCharType="begin"/>
      </w:r>
      <w:r>
        <w:instrText xml:space="preserve"> HYPERLINK "https://en.wikipedia.org/wiki/Linear_map" \h </w:instrText>
      </w:r>
      <w:r>
        <w:fldChar w:fldCharType="separate"/>
      </w:r>
      <w:r>
        <w:rPr>
          <w:sz w:val="24"/>
        </w:rPr>
        <w:t>linear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fldChar w:fldCharType="begin"/>
      </w:r>
      <w:r>
        <w:instrText xml:space="preserve"> HYPERLINK "https://en.wikipedia.org/wiki/Linear_map" \h </w:instrText>
      </w:r>
      <w:r>
        <w:fldChar w:fldCharType="separate"/>
      </w:r>
      <w:r>
        <w:rPr>
          <w:sz w:val="24"/>
        </w:rPr>
        <w:t xml:space="preserve">transformation </w:t>
      </w:r>
      <w:r>
        <w:rPr>
          <w:sz w:val="24"/>
        </w:rPr>
        <w:fldChar w:fldCharType="end"/>
      </w:r>
      <w:r>
        <w:rPr>
          <w:sz w:val="24"/>
        </w:rPr>
        <w:t xml:space="preserve">described by the matrix. The determinant of a matrix </w:t>
      </w:r>
      <w:r>
        <w:rPr>
          <w:i/>
          <w:sz w:val="24"/>
        </w:rPr>
        <w:t xml:space="preserve">A </w:t>
      </w:r>
      <w:r>
        <w:rPr>
          <w:sz w:val="24"/>
        </w:rPr>
        <w:t>is denoted det(</w:t>
      </w:r>
      <w:r>
        <w:rPr>
          <w:i/>
          <w:sz w:val="24"/>
        </w:rPr>
        <w:t>A</w:t>
      </w:r>
      <w:r>
        <w:rPr>
          <w:sz w:val="24"/>
        </w:rPr>
        <w:t xml:space="preserve">), det </w:t>
      </w:r>
      <w:r>
        <w:rPr>
          <w:i/>
          <w:sz w:val="24"/>
        </w:rPr>
        <w:t>A</w:t>
      </w:r>
      <w:r>
        <w:rPr>
          <w:sz w:val="24"/>
        </w:rPr>
        <w:t>, or |</w:t>
      </w:r>
      <w:r>
        <w:rPr>
          <w:i/>
          <w:sz w:val="24"/>
        </w:rPr>
        <w:t>A</w:t>
      </w:r>
      <w:r>
        <w:rPr>
          <w:sz w:val="24"/>
        </w:rPr>
        <w:t>|. In the case of a 2 × 2 matrix the determinant may be defined as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400" w:right="1680" w:bottom="1200" w:left="1680" w:header="704" w:footer="1016" w:gutter="0"/>
          <w:cols w:space="720" w:num="1"/>
        </w:sectPr>
      </w:pPr>
    </w:p>
    <w:p>
      <w:pPr>
        <w:spacing w:before="4" w:line="240" w:lineRule="auto"/>
        <w:rPr>
          <w:sz w:val="18"/>
        </w:rPr>
      </w:pPr>
    </w:p>
    <w:p>
      <w:pPr>
        <w:spacing w:before="100"/>
        <w:ind w:left="120" w:right="0" w:firstLine="0"/>
        <w:jc w:val="left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1223010</wp:posOffset>
            </wp:positionH>
            <wp:positionV relativeFrom="paragraph">
              <wp:posOffset>277495</wp:posOffset>
            </wp:positionV>
            <wp:extent cx="5132070" cy="15398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988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Similarly, for a 3 × 3 matrix </w:t>
      </w:r>
      <w:r>
        <w:rPr>
          <w:i/>
          <w:sz w:val="24"/>
        </w:rPr>
        <w:t>A</w:t>
      </w:r>
      <w:r>
        <w:rPr>
          <w:sz w:val="24"/>
        </w:rPr>
        <w:t>, its determinant is</w:t>
      </w:r>
    </w:p>
    <w:p>
      <w:pPr>
        <w:spacing w:before="6" w:line="240" w:lineRule="auto"/>
        <w:rPr>
          <w:sz w:val="23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1204595</wp:posOffset>
            </wp:positionH>
            <wp:positionV relativeFrom="paragraph">
              <wp:posOffset>208280</wp:posOffset>
            </wp:positionV>
            <wp:extent cx="5153660" cy="8178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51" cy="81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For a 4 × 4 matrix, its determinant can be decomposed</w:t>
      </w:r>
      <w:r>
        <w:rPr>
          <w:spacing w:val="-23"/>
          <w:sz w:val="24"/>
        </w:rPr>
        <w:t xml:space="preserve"> </w:t>
      </w:r>
      <w:r>
        <w:rPr>
          <w:sz w:val="24"/>
        </w:rPr>
        <w:t>as</w:t>
      </w:r>
    </w:p>
    <w:p>
      <w:pPr>
        <w:spacing w:before="10" w:line="240" w:lineRule="auto"/>
        <w:rPr>
          <w:sz w:val="32"/>
        </w:rPr>
      </w:pPr>
    </w:p>
    <w:p>
      <w:pPr>
        <w:spacing w:before="0"/>
        <w:ind w:left="120" w:right="480" w:firstLine="0"/>
        <w:jc w:val="left"/>
        <w:rPr>
          <w:sz w:val="24"/>
        </w:rPr>
      </w:pPr>
      <w:r>
        <w:rPr>
          <w:sz w:val="24"/>
        </w:rPr>
        <w:t>Implement the following function where the input argument is a N x N square matrix (N &gt;= 1) represented by a two-dimensional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>
      <w:pPr>
        <w:spacing w:before="67"/>
        <w:ind w:left="72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int determinant (int[][] a)</w:t>
      </w:r>
      <w:r>
        <w:rPr>
          <w:rFonts w:ascii="Consolas"/>
          <w:spacing w:val="-58"/>
          <w:sz w:val="20"/>
        </w:rPr>
        <w:t xml:space="preserve"> </w:t>
      </w:r>
      <w:r>
        <w:rPr>
          <w:rFonts w:ascii="Consolas"/>
          <w:sz w:val="20"/>
        </w:rPr>
        <w:t>{</w:t>
      </w:r>
    </w:p>
    <w:p>
      <w:pPr>
        <w:spacing w:before="97"/>
        <w:ind w:left="116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 write your code here</w:t>
      </w:r>
    </w:p>
    <w:p>
      <w:pPr>
        <w:spacing w:before="97"/>
        <w:ind w:left="116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// return </w:t>
      </w:r>
      <w:r>
        <w:rPr>
          <w:rFonts w:ascii="Consolas"/>
          <w:spacing w:val="-3"/>
          <w:sz w:val="20"/>
        </w:rPr>
        <w:t xml:space="preserve">the </w:t>
      </w:r>
      <w:r>
        <w:rPr>
          <w:rFonts w:ascii="Consolas"/>
          <w:sz w:val="20"/>
        </w:rPr>
        <w:t>determinant to the caller of this</w:t>
      </w:r>
      <w:r>
        <w:rPr>
          <w:rFonts w:ascii="Consolas"/>
          <w:spacing w:val="3"/>
          <w:sz w:val="20"/>
        </w:rPr>
        <w:t xml:space="preserve"> </w:t>
      </w:r>
      <w:r>
        <w:rPr>
          <w:rFonts w:ascii="Consolas"/>
          <w:sz w:val="20"/>
        </w:rPr>
        <w:t>method</w:t>
      </w:r>
    </w:p>
    <w:p>
      <w:pPr>
        <w:pStyle w:val="3"/>
        <w:rPr>
          <w:rFonts w:ascii="Consolas"/>
          <w:sz w:val="20"/>
        </w:rPr>
      </w:pPr>
    </w:p>
    <w:p>
      <w:pPr>
        <w:pStyle w:val="3"/>
        <w:spacing w:before="2"/>
        <w:rPr>
          <w:rFonts w:ascii="Consolas"/>
          <w:sz w:val="16"/>
        </w:rPr>
      </w:pPr>
    </w:p>
    <w:p>
      <w:pPr>
        <w:spacing w:before="0"/>
        <w:ind w:left="721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3"/>
        <w:spacing w:before="3"/>
        <w:rPr>
          <w:rFonts w:ascii="Consolas"/>
          <w:sz w:val="26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To test your code, the determinant of the following 5 x 5 matrix is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28</w:t>
      </w:r>
    </w:p>
    <w:p>
      <w:pPr>
        <w:spacing w:before="0" w:line="240" w:lineRule="auto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188595</wp:posOffset>
            </wp:positionV>
            <wp:extent cx="2503170" cy="1143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07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400" w:right="1680" w:bottom="1200" w:left="1680" w:header="704" w:footer="101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9871710</wp:posOffset>
              </wp:positionV>
              <wp:extent cx="5308600" cy="0"/>
              <wp:effectExtent l="0" t="0" r="0" b="0"/>
              <wp:wrapNone/>
              <wp:docPr id="13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8600" cy="0"/>
                      </a:xfrm>
                      <a:prstGeom prst="line">
                        <a:avLst/>
                      </a:prstGeom>
                      <a:ln w="6096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88.55pt;margin-top:777.3pt;height:0pt;width:418pt;mso-position-horizontal-relative:page;mso-position-vertical-relative:page;z-index:-251652096;mso-width-relative:page;mso-height-relative:page;" filled="f" stroked="t" coordsize="21600,21600" o:gfxdata="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nl&#10;yAbZAAAADgEAAA8AAAAAAAAAAQAgAAAAIgAAAGRycy9kb3ducmV2LnhtbFBLAQIUABQAAAAIAIdO&#10;4kBW4e7U6QEAANwDAAAOAAAAAAAAAAEAIAAAACgBAABkcnMvZTJvRG9jLnhtbFBLBQYAAAAABgAG&#10;AFkBAACDBQAAAAA=&#10;">
              <v:fill on="f" focussize="0,0"/>
              <v:stroke weight="0.48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3709670</wp:posOffset>
              </wp:positionH>
              <wp:positionV relativeFrom="page">
                <wp:posOffset>9872980</wp:posOffset>
              </wp:positionV>
              <wp:extent cx="135255" cy="204470"/>
              <wp:effectExtent l="0" t="0" r="0" b="0"/>
              <wp:wrapNone/>
              <wp:docPr id="14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2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20"/>
                            <w:ind w:left="4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292.1pt;margin-top:777.4pt;height:16.1pt;width:10.65pt;mso-position-horizontal-relative:page;mso-position-vertical-relative:page;z-index:-251651072;mso-width-relative:page;mso-height-relative:page;" filled="f" stroked="f" coordsize="21600,21600" o:gfxdata="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I/THLaAAAADQEAAA8AAAAAAAAAAQAgAAAAIgAAAGRycy9kb3ducmV2LnhtbFBL&#10;AQIUABQAAAAIAIdO4kD1pYScuwEAAHIDAAAOAAAAAAAAAAEAIAAAACk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/>
                      <w:ind w:left="40" w:right="0" w:firstLine="0"/>
                      <w:jc w:val="left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643255</wp:posOffset>
              </wp:positionV>
              <wp:extent cx="5308600" cy="0"/>
              <wp:effectExtent l="0" t="0" r="0" b="0"/>
              <wp:wrapNone/>
              <wp:docPr id="10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8600" cy="0"/>
                      </a:xfrm>
                      <a:prstGeom prst="line">
                        <a:avLst/>
                      </a:prstGeom>
                      <a:ln w="6096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88.55pt;margin-top:50.65pt;height:0pt;width:418pt;mso-position-horizontal-relative:page;mso-position-vertical-relative:page;z-index:-251655168;mso-width-relative:page;mso-height-relative:page;" filled="f" stroked="t" coordsize="21600,21600" o:gfxdata="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hfh1w1gAA&#10;AAwBAAAPAAAAAAAAAAEAIAAAACIAAABkcnMvZG93bnJldi54bWxQSwECFAAUAAAACACHTuJASQ3i&#10;M+cBAADcAwAADgAAAAAAAAABACAAAAAlAQAAZHJzL2Uyb0RvYy54bWxQSwUGAAAAAAYABgBZAQAA&#10;fgUAAAAA&#10;">
              <v:fill on="f" focussize="0,0"/>
              <v:stroke weight="0.48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1447800</wp:posOffset>
              </wp:positionH>
              <wp:positionV relativeFrom="page">
                <wp:posOffset>433705</wp:posOffset>
              </wp:positionV>
              <wp:extent cx="1704340" cy="204470"/>
              <wp:effectExtent l="0" t="0" r="0" b="0"/>
              <wp:wrapNone/>
              <wp:docPr id="1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34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114pt;margin-top:34.15pt;height:16.1pt;width:134.2pt;mso-position-horizontal-relative:page;mso-position-vertical-relative:page;z-index:-251654144;mso-width-relative:page;mso-height-relative:page;" filled="f" stroked="f" coordsize="21600,21600" o:gfxdata="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U9T0k2QAAAAoBAAAPAAAAAAAAAAEAIAAAACIAAABkcnMvZG93bnJldi54bWxQSwEC&#10;FAAUAAAACACHTuJA0cS417oBAABz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5575935</wp:posOffset>
              </wp:positionH>
              <wp:positionV relativeFrom="page">
                <wp:posOffset>433705</wp:posOffset>
              </wp:positionV>
              <wp:extent cx="538480" cy="204470"/>
              <wp:effectExtent l="0" t="0" r="0" b="0"/>
              <wp:wrapNone/>
              <wp:docPr id="1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48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CS102A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439.05pt;margin-top:34.15pt;height:16.1pt;width:42.4pt;mso-position-horizontal-relative:page;mso-position-vertical-relative:page;z-index:-251653120;mso-width-relative:page;mso-height-relative:page;" filled="f" stroked="f" coordsize="21600,21600" o:gfxdata="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FfWpP2AAAAAoBAAAPAAAAAAAAAAEAIAAAACIAAABkcnMvZG93bnJldi54bWxQSwEC&#10;FAAUAAAACACHTuJA0fp/eLsBAAByAwAADgAAAAAAAAABACAAAAAn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CS102A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1" w:hanging="361"/>
        <w:jc w:val="left"/>
      </w:pPr>
      <w:rPr>
        <w:rFonts w:hint="default" w:ascii="Cambria" w:hAnsi="Cambria" w:eastAsia="Cambria" w:cs="Cambria"/>
        <w:b/>
        <w:bCs/>
        <w:spacing w:val="-3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85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91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97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3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9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29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481" w:hanging="361"/>
      </w:pPr>
      <w:rPr>
        <w:rFonts w:hint="default" w:ascii="Symbol" w:hAnsi="Symbol" w:eastAsia="Symbol" w:cs="Symbol"/>
        <w:w w:val="99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85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91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97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3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9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MmQyZWIyNDQ2YjZhOTllMmJjNzhlMDg2OWYwNTkifQ=="/>
  </w:docVars>
  <w:rsids>
    <w:rsidRoot w:val="00000000"/>
    <w:rsid w:val="02881B88"/>
    <w:rsid w:val="168A5BDC"/>
    <w:rsid w:val="3A090FF0"/>
    <w:rsid w:val="3B68744A"/>
    <w:rsid w:val="40DF2CF9"/>
    <w:rsid w:val="58B346CA"/>
    <w:rsid w:val="645E6A94"/>
    <w:rsid w:val="737A4B60"/>
    <w:rsid w:val="79C0230B"/>
    <w:rsid w:val="7B0B74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341" w:lineRule="exact"/>
      <w:ind w:left="1442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en-US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80" w:hanging="361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440</Words>
  <Characters>2136</Characters>
  <TotalTime>20</TotalTime>
  <ScaleCrop>false</ScaleCrop>
  <LinksUpToDate>false</LinksUpToDate>
  <CharactersWithSpaces>2540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2020-05-03T10:38:00Z</dcterms:created>
  <dc:creator>ZHU ym</dc:creator>
  <cp:lastModifiedBy>曦</cp:lastModifiedBy>
  <dcterms:modified xsi:type="dcterms:W3CDTF">2022-05-15T07:28:38Z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2020-05-03T00:00:00Z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599DB08C365D47A595A554A0E19BBF92</vt:lpwstr>
  </property>
</Properties>
</file>